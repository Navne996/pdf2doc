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-280670</wp:posOffset>
            </wp:positionH>
            <wp:positionV relativeFrom="page">
              <wp:posOffset>-226060</wp:posOffset>
            </wp:positionV>
            <wp:extent cx="5504180" cy="804597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80459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9200" cy="1041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1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3111500</wp:posOffset>
            </wp:positionV>
            <wp:extent cx="38100" cy="38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3111500</wp:posOffset>
            </wp:positionV>
            <wp:extent cx="38100" cy="38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2768600</wp:posOffset>
            </wp:positionV>
            <wp:extent cx="38100" cy="38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2755900</wp:posOffset>
            </wp:positionV>
            <wp:extent cx="38100" cy="38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2768600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2755900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2755900</wp:posOffset>
            </wp:positionV>
            <wp:extent cx="508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2755900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2768600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4064000</wp:posOffset>
            </wp:positionV>
            <wp:extent cx="38100" cy="50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4343400</wp:posOffset>
            </wp:positionV>
            <wp:extent cx="38100" cy="50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5969000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5969000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6565900</wp:posOffset>
            </wp:positionV>
            <wp:extent cx="279400" cy="444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44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center"/>
      </w:pPr>
      <w:r>
        <w:rPr>
          <w:w w:val="101.39875411987305"/>
          <w:rFonts w:ascii="StoneSans" w:hAnsi="StoneSans" w:eastAsia="StoneSans"/>
          <w:b/>
          <w:i w:val="0"/>
          <w:color w:val="FFFFFF"/>
          <w:sz w:val="32"/>
        </w:rPr>
        <w:t xml:space="preserve">T H E  C O M P L E T E  </w:t>
      </w:r>
      <w:r>
        <w:rPr>
          <w:w w:val="101.39875411987305"/>
          <w:rFonts w:ascii="StoneSans" w:hAnsi="StoneSans" w:eastAsia="StoneSans"/>
          <w:b/>
          <w:i w:val="0"/>
          <w:color w:val="757779"/>
          <w:sz w:val="32"/>
        </w:rPr>
        <w:t>B O O K</w:t>
      </w:r>
      <w:r>
        <w:rPr>
          <w:w w:val="101.39875411987305"/>
          <w:rFonts w:ascii="StoneSans" w:hAnsi="StoneSans" w:eastAsia="StoneSans"/>
          <w:b/>
          <w:i w:val="0"/>
          <w:color w:val="FFFFFF"/>
          <w:sz w:val="32"/>
        </w:rPr>
        <w:t>O F</w:t>
      </w:r>
    </w:p>
    <w:p>
      <w:pPr>
        <w:autoSpaceDN w:val="0"/>
        <w:autoSpaceDE w:val="0"/>
        <w:widowControl/>
        <w:spacing w:line="164" w:lineRule="exact" w:before="9996" w:after="0"/>
        <w:ind w:left="0" w:right="0" w:firstLine="0"/>
        <w:jc w:val="center"/>
      </w:pPr>
      <w:r>
        <w:rPr>
          <w:rFonts w:ascii="GrotesqueMT" w:hAnsi="GrotesqueMT" w:eastAsia="GrotesqueMT"/>
          <w:b w:val="0"/>
          <w:i w:val="0"/>
          <w:color w:val="757779"/>
          <w:sz w:val="14"/>
        </w:rPr>
        <w:t>Tyndale House Publishers, Inc.</w:t>
      </w:r>
    </w:p>
    <w:p>
      <w:pPr>
        <w:autoSpaceDN w:val="0"/>
        <w:autoSpaceDE w:val="0"/>
        <w:widowControl/>
        <w:spacing w:line="118" w:lineRule="exact" w:before="32" w:after="0"/>
        <w:ind w:left="0" w:right="0" w:firstLine="0"/>
        <w:jc w:val="center"/>
      </w:pPr>
      <w:r>
        <w:rPr>
          <w:rFonts w:ascii="GrotesqueMT" w:hAnsi="GrotesqueMT" w:eastAsia="GrotesqueMT"/>
          <w:b w:val="0"/>
          <w:i w:val="0"/>
          <w:color w:val="757779"/>
          <w:sz w:val="10"/>
        </w:rPr>
        <w:t>CAROL STREAM, ILLINOIS</w:t>
      </w:r>
    </w:p>
    <w:p>
      <w:pPr>
        <w:sectPr>
          <w:pgSz w:w="7920" w:h="11880"/>
          <w:pgMar w:top="372" w:right="1434" w:bottom="2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8"/>
        <w:ind w:left="0" w:right="0"/>
      </w:pPr>
    </w:p>
    <w:p>
      <w:pPr>
        <w:autoSpaceDN w:val="0"/>
        <w:autoSpaceDE w:val="0"/>
        <w:widowControl/>
        <w:spacing w:line="148" w:lineRule="exact" w:before="0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Visit Tyndale’s exciting Web site at www.tyndale.com</w:t>
      </w:r>
    </w:p>
    <w:p>
      <w:pPr>
        <w:autoSpaceDN w:val="0"/>
        <w:autoSpaceDE w:val="0"/>
        <w:widowControl/>
        <w:spacing w:line="148" w:lineRule="exact" w:before="96" w:after="0"/>
        <w:ind w:left="4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TYNDALE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and Tyndale’s quill logo are registered trademarks of Tyndale House Publishers, Inc.</w:t>
      </w:r>
    </w:p>
    <w:p>
      <w:pPr>
        <w:autoSpaceDN w:val="0"/>
        <w:autoSpaceDE w:val="0"/>
        <w:widowControl/>
        <w:spacing w:line="148" w:lineRule="exact" w:before="98" w:after="0"/>
        <w:ind w:left="4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The Complete Book of Hymns</w:t>
      </w:r>
    </w:p>
    <w:p>
      <w:pPr>
        <w:autoSpaceDN w:val="0"/>
        <w:autoSpaceDE w:val="0"/>
        <w:widowControl/>
        <w:spacing w:line="148" w:lineRule="exact" w:before="96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Copyright © 2006 by William J. Petersen. All rights reserved.</w:t>
      </w:r>
    </w:p>
    <w:p>
      <w:pPr>
        <w:autoSpaceDN w:val="0"/>
        <w:autoSpaceDE w:val="0"/>
        <w:widowControl/>
        <w:spacing w:line="148" w:lineRule="exact" w:before="98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Cover photo copyright © by Photos.com. All rights reserved.</w:t>
      </w:r>
    </w:p>
    <w:p>
      <w:pPr>
        <w:autoSpaceDN w:val="0"/>
        <w:autoSpaceDE w:val="0"/>
        <w:widowControl/>
        <w:spacing w:line="150" w:lineRule="exact" w:before="96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Designed by Ron Kaufmann</w:t>
      </w:r>
    </w:p>
    <w:p>
      <w:pPr>
        <w:autoSpaceDN w:val="0"/>
        <w:autoSpaceDE w:val="0"/>
        <w:widowControl/>
        <w:spacing w:line="160" w:lineRule="exact" w:before="84" w:after="0"/>
        <w:ind w:left="4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Unless otherwise indicated, all Scripture quotations are taken from the</w:t>
      </w:r>
      <w:r>
        <w:rPr>
          <w:rFonts w:ascii="Minion" w:hAnsi="Minion" w:eastAsia="Minion"/>
          <w:b w:val="0"/>
          <w:i/>
          <w:color w:val="221F1F"/>
          <w:sz w:val="14"/>
        </w:rPr>
        <w:t xml:space="preserve"> Holy Bible,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New Living Translation,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copyright © 1996, 2004. Used by permission of Tyndale House Publishers, Inc., Carol Stream, Illinois 60188. </w:t>
      </w:r>
      <w:r>
        <w:rPr>
          <w:rFonts w:ascii="Minion" w:hAnsi="Minion" w:eastAsia="Minion"/>
          <w:b w:val="0"/>
          <w:i w:val="0"/>
          <w:color w:val="221F1F"/>
          <w:sz w:val="14"/>
        </w:rPr>
        <w:t>All rights reserved.</w:t>
      </w:r>
    </w:p>
    <w:p>
      <w:pPr>
        <w:autoSpaceDN w:val="0"/>
        <w:autoSpaceDE w:val="0"/>
        <w:widowControl/>
        <w:spacing w:line="150" w:lineRule="exact" w:before="96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Scripture quotations marked KJV are taken from the</w:t>
      </w:r>
      <w:r>
        <w:rPr>
          <w:rFonts w:ascii="Minion" w:hAnsi="Minion" w:eastAsia="Minion"/>
          <w:b w:val="0"/>
          <w:i/>
          <w:color w:val="221F1F"/>
          <w:sz w:val="14"/>
        </w:rPr>
        <w:t xml:space="preserve"> Holy Bible,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King James Version.</w:t>
      </w:r>
    </w:p>
    <w:p>
      <w:pPr>
        <w:autoSpaceDN w:val="0"/>
        <w:autoSpaceDE w:val="0"/>
        <w:widowControl/>
        <w:spacing w:line="160" w:lineRule="exact" w:before="84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Scripture quotations marked NIV are taken from the</w:t>
      </w:r>
      <w:r>
        <w:rPr>
          <w:rFonts w:ascii="Minion" w:hAnsi="Minion" w:eastAsia="Minion"/>
          <w:b w:val="0"/>
          <w:i/>
          <w:color w:val="221F1F"/>
          <w:sz w:val="14"/>
        </w:rPr>
        <w:t xml:space="preserve"> Holy Bible,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New International Version</w:t>
      </w:r>
      <w:r>
        <w:rPr>
          <w:rFonts w:ascii="Minion" w:hAnsi="Minion" w:eastAsia="Minion"/>
          <w:b w:val="0"/>
          <w:i w:val="0"/>
          <w:color w:val="221F1F"/>
          <w:sz w:val="14"/>
        </w:rPr>
        <w:t>®</w:t>
      </w:r>
      <w:r>
        <w:rPr>
          <w:rFonts w:ascii="Minion" w:hAnsi="Minion" w:eastAsia="Minion"/>
          <w:b w:val="0"/>
          <w:i w:val="0"/>
          <w:color w:val="221F1F"/>
          <w:sz w:val="14"/>
        </w:rPr>
        <w:t>. NIV</w:t>
      </w:r>
      <w:r>
        <w:rPr>
          <w:rFonts w:ascii="Minion" w:hAnsi="Minion" w:eastAsia="Minion"/>
          <w:b w:val="0"/>
          <w:i w:val="0"/>
          <w:color w:val="221F1F"/>
          <w:sz w:val="14"/>
        </w:rPr>
        <w:t>®</w:t>
      </w:r>
      <w:r>
        <w:rPr>
          <w:rFonts w:ascii="Minion" w:hAnsi="Minion" w:eastAsia="Minion"/>
          <w:b w:val="0"/>
          <w:i w:val="0"/>
          <w:color w:val="221F1F"/>
          <w:sz w:val="14"/>
        </w:rPr>
        <w:t>. Copyright</w:t>
      </w:r>
      <w:r>
        <w:rPr>
          <w:rFonts w:ascii="Minion" w:hAnsi="Minion" w:eastAsia="Minion"/>
          <w:b w:val="0"/>
          <w:i w:val="0"/>
          <w:color w:val="221F1F"/>
          <w:sz w:val="14"/>
        </w:rPr>
        <w:t>© 1973, 1978, 1984 by International Bible Society. Used by permission of Zondervan. All rights reserved.</w:t>
      </w:r>
    </w:p>
    <w:p>
      <w:pPr>
        <w:autoSpaceDN w:val="0"/>
        <w:autoSpaceDE w:val="0"/>
        <w:widowControl/>
        <w:spacing w:line="160" w:lineRule="exact" w:before="86" w:after="0"/>
        <w:ind w:left="4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Scripture quotations marked (ESV) are from The Holy Bible, English Standard Version, copyright © 2001 by </w:t>
      </w:r>
      <w:r>
        <w:rPr>
          <w:rFonts w:ascii="Minion" w:hAnsi="Minion" w:eastAsia="Minion"/>
          <w:b w:val="0"/>
          <w:i w:val="0"/>
          <w:color w:val="221F1F"/>
          <w:sz w:val="14"/>
        </w:rPr>
        <w:t>Crossway Bibles, a division of Good News Publishers. Used by permission. All rights reserved.</w:t>
      </w:r>
    </w:p>
    <w:p>
      <w:pPr>
        <w:autoSpaceDN w:val="0"/>
        <w:autoSpaceDE w:val="0"/>
        <w:widowControl/>
        <w:spacing w:line="160" w:lineRule="exact" w:before="84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Scripture quotations marked NASB are taken from the</w:t>
      </w:r>
      <w:r>
        <w:rPr>
          <w:rFonts w:ascii="Minion" w:hAnsi="Minion" w:eastAsia="Minion"/>
          <w:b w:val="0"/>
          <w:i/>
          <w:color w:val="221F1F"/>
          <w:sz w:val="14"/>
        </w:rPr>
        <w:t xml:space="preserve"> New American Standard Bible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, © 1960, 1962, 1963, 1968, </w:t>
      </w:r>
      <w:r>
        <w:rPr>
          <w:rFonts w:ascii="Minion" w:hAnsi="Minion" w:eastAsia="Minion"/>
          <w:b w:val="0"/>
          <w:i w:val="0"/>
          <w:color w:val="221F1F"/>
          <w:sz w:val="14"/>
        </w:rPr>
        <w:t>1971, 1972, 1973, 1975, 1977 by The Lockman Foundation. Used by permission.</w:t>
      </w:r>
    </w:p>
    <w:p>
      <w:pPr>
        <w:autoSpaceDN w:val="0"/>
        <w:autoSpaceDE w:val="0"/>
        <w:widowControl/>
        <w:spacing w:line="152" w:lineRule="exact" w:before="268" w:after="0"/>
        <w:ind w:left="4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Library of Congress Cataloging-in-Publication Data</w:t>
      </w:r>
    </w:p>
    <w:p>
      <w:pPr>
        <w:autoSpaceDN w:val="0"/>
        <w:autoSpaceDE w:val="0"/>
        <w:widowControl/>
        <w:spacing w:line="148" w:lineRule="exact" w:before="96" w:after="0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Petersen, William J.</w:t>
      </w:r>
    </w:p>
    <w:p>
      <w:pPr>
        <w:autoSpaceDN w:val="0"/>
        <w:tabs>
          <w:tab w:pos="284" w:val="left"/>
        </w:tabs>
        <w:autoSpaceDE w:val="0"/>
        <w:widowControl/>
        <w:spacing w:line="160" w:lineRule="exact" w:before="0" w:after="0"/>
        <w:ind w:left="144" w:right="216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The complete book of hymns / Bill Petersen and Ardythe E. Petersen.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p. cm.</w:t>
      </w:r>
    </w:p>
    <w:p>
      <w:pPr>
        <w:autoSpaceDN w:val="0"/>
        <w:autoSpaceDE w:val="0"/>
        <w:widowControl/>
        <w:spacing w:line="148" w:lineRule="exact" w:before="12" w:after="0"/>
        <w:ind w:left="14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Includes bibliographical references and indexes.</w:t>
      </w:r>
    </w:p>
    <w:p>
      <w:pPr>
        <w:autoSpaceDN w:val="0"/>
        <w:autoSpaceDE w:val="0"/>
        <w:widowControl/>
        <w:spacing w:line="160" w:lineRule="exact" w:before="0" w:after="6"/>
        <w:ind w:left="144" w:right="360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ISBN-13: 978-1-4143-0933-0 (sc : alk. paper)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>ISBN-10: 1-4143-0933-3 (sc : alk. paper)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67"/>
        <w:gridCol w:w="1567"/>
        <w:gridCol w:w="1567"/>
        <w:gridCol w:w="1567"/>
      </w:tblGrid>
      <w:tr>
        <w:trPr>
          <w:trHeight w:hRule="exact" w:val="144"/>
        </w:trPr>
        <w:tc>
          <w:tcPr>
            <w:tcW w:type="dxa" w:w="2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1. Hymns, English—History and criticism.</w:t>
            </w:r>
          </w:p>
        </w:tc>
        <w:tc>
          <w:tcPr>
            <w:tcW w:type="dxa" w:w="142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I. Petersen, Ardythe E.</w:t>
            </w:r>
          </w:p>
        </w:tc>
        <w:tc>
          <w:tcPr>
            <w:tcW w:type="dxa" w:w="94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7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II. Title.</w:t>
            </w:r>
          </w:p>
        </w:tc>
        <w:tc>
          <w:tcPr>
            <w:tcW w:type="dxa" w:w="1284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326" w:after="0"/>
              <w:ind w:left="0" w:right="162" w:firstLine="0"/>
              <w:jc w:val="righ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2006002263</w:t>
            </w:r>
          </w:p>
        </w:tc>
      </w:tr>
      <w:tr>
        <w:trPr>
          <w:trHeight w:hRule="exact" w:val="464"/>
        </w:trPr>
        <w:tc>
          <w:tcPr>
            <w:tcW w:type="dxa" w:w="26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" w:after="0"/>
              <w:ind w:left="124" w:right="1440" w:firstLine="2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BV315.P48 2006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264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′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.23—dc22</w:t>
            </w:r>
          </w:p>
        </w:tc>
        <w:tc>
          <w:tcPr>
            <w:tcW w:type="dxa" w:w="1567"/>
            <w:vMerge/>
            <w:tcBorders>
              <w:bottom w:sz="4.0" w:val="single" w:color="#221F1F"/>
            </w:tcBorders>
          </w:tcPr>
          <w:p/>
        </w:tc>
        <w:tc>
          <w:tcPr>
            <w:tcW w:type="dxa" w:w="1567"/>
            <w:vMerge/>
            <w:tcBorders>
              <w:bottom w:sz="4.0" w:val="single" w:color="#221F1F"/>
            </w:tcBorders>
          </w:tcPr>
          <w:p/>
        </w:tc>
        <w:tc>
          <w:tcPr>
            <w:tcW w:type="dxa" w:w="1567"/>
            <w:vMerge/>
            <w:tcBorders>
              <w:bottom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148" w:lineRule="exact" w:before="138" w:after="48"/>
        <w:ind w:left="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Printed in the United States of America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895"/>
        <w:gridCol w:w="895"/>
        <w:gridCol w:w="895"/>
        <w:gridCol w:w="895"/>
        <w:gridCol w:w="895"/>
        <w:gridCol w:w="895"/>
        <w:gridCol w:w="895"/>
      </w:tblGrid>
      <w:tr>
        <w:trPr>
          <w:trHeight w:hRule="exact" w:val="20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12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11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10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09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08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07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8" w:after="0"/>
              <w:ind w:left="86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06</w:t>
            </w:r>
          </w:p>
        </w:tc>
      </w:tr>
      <w:tr>
        <w:trPr>
          <w:trHeight w:hRule="exact" w:val="13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2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7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6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5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4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3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0" w:firstLine="0"/>
              <w:jc w:val="center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7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920" w:h="11880"/>
          <w:pgMar w:top="1440" w:right="816" w:bottom="432" w:left="8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5040"/>
      </w:tblGrid>
      <w:tr>
        <w:trPr>
          <w:trHeight w:hRule="exact" w:val="460"/>
        </w:trPr>
        <w:tc>
          <w:tcPr>
            <w:tcW w:type="dxa" w:w="1600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0" w:after="0"/>
              <w:ind w:left="0" w:right="0" w:firstLine="0"/>
              <w:jc w:val="center"/>
            </w:pP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>CONTENTS</w:t>
            </w:r>
          </w:p>
        </w:tc>
      </w:tr>
    </w:tbl>
    <w:p>
      <w:pPr>
        <w:autoSpaceDN w:val="0"/>
        <w:autoSpaceDE w:val="0"/>
        <w:widowControl/>
        <w:spacing w:line="236" w:lineRule="exact" w:before="308" w:after="0"/>
        <w:ind w:left="0" w:right="0" w:firstLine="0"/>
        <w:jc w:val="center"/>
      </w:pPr>
      <w:r>
        <w:rPr>
          <w:rFonts w:ascii="HelveticaNeue" w:hAnsi="HelveticaNeue" w:eastAsia="HelveticaNeue"/>
          <w:b w:val="0"/>
          <w:i/>
          <w:color w:val="221F1F"/>
          <w:sz w:val="20"/>
        </w:rPr>
        <w:t>Foreword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vii</w:t>
      </w:r>
    </w:p>
    <w:p>
      <w:pPr>
        <w:autoSpaceDN w:val="0"/>
        <w:tabs>
          <w:tab w:pos="800" w:val="left"/>
          <w:tab w:pos="860" w:val="left"/>
          <w:tab w:pos="900" w:val="left"/>
          <w:tab w:pos="940" w:val="left"/>
          <w:tab w:pos="980" w:val="left"/>
          <w:tab w:pos="1000" w:val="left"/>
          <w:tab w:pos="1020" w:val="left"/>
          <w:tab w:pos="1080" w:val="left"/>
          <w:tab w:pos="1140" w:val="left"/>
          <w:tab w:pos="1160" w:val="left"/>
          <w:tab w:pos="1180" w:val="left"/>
          <w:tab w:pos="1360" w:val="left"/>
          <w:tab w:pos="1380" w:val="left"/>
          <w:tab w:pos="1420" w:val="left"/>
          <w:tab w:pos="1460" w:val="left"/>
          <w:tab w:pos="1540" w:val="left"/>
          <w:tab w:pos="1600" w:val="left"/>
          <w:tab w:pos="2222" w:val="left"/>
          <w:tab w:pos="2394" w:val="left"/>
          <w:tab w:pos="3450" w:val="left"/>
        </w:tabs>
        <w:autoSpaceDE w:val="0"/>
        <w:widowControl/>
        <w:spacing w:line="284" w:lineRule="exact" w:before="80" w:after="0"/>
        <w:ind w:left="720" w:right="288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Adoration and Praise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1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II</w:t>
      </w:r>
      <w:r>
        <w:tab/>
      </w:r>
      <w:r>
        <w:rPr>
          <w:rFonts w:ascii="Minion" w:hAnsi="Minion" w:eastAsia="Minion"/>
          <w:b w:val="0"/>
          <w:i w:val="0"/>
          <w:color w:val="221F1F"/>
          <w:sz w:val="20"/>
        </w:rPr>
        <w:t>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Assurance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91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III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Atonement and the Cross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117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IV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Bible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145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V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Children and Youth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155 </w:t>
      </w:r>
      <w:r>
        <w:br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VI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Christian Life and Discipleship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165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VII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Christmas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201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VIII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Church and Fellowship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263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IX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Comfort and Peace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289 </w:t>
      </w:r>
      <w:r>
        <w:br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Commitment and Invitation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325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God the Father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369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Guidance and Care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387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XIII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Holy Spirit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415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XIV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Hope and Heaven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435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XV</w:t>
      </w:r>
      <w:r>
        <w:br/>
      </w:r>
      <w:r>
        <w:tab/>
      </w:r>
      <w:r>
        <w:rPr>
          <w:rFonts w:ascii="Minion" w:hAnsi="Minion" w:eastAsia="Minion"/>
          <w:b w:val="0"/>
          <w:i w:val="0"/>
          <w:color w:val="221F1F"/>
          <w:sz w:val="20"/>
        </w:rPr>
        <w:t>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Jesus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471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XVI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Love of God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513 </w:t>
      </w:r>
      <w:r>
        <w:br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XVII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Missions and Evangelism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529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XVIII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Patriotic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547 </w:t>
      </w:r>
      <w:r>
        <w:br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XIX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Prayer and Consecration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555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XX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Resurrection and Victory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593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XXI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Salvation</w:t>
      </w:r>
      <w:r>
        <w:tab/>
      </w:r>
      <w:r>
        <w:rPr>
          <w:rFonts w:ascii="Minion" w:hAnsi="Minion" w:eastAsia="Minion"/>
          <w:b w:val="0"/>
          <w:i w:val="0"/>
          <w:color w:val="221F1F"/>
          <w:sz w:val="20"/>
        </w:rPr>
        <w:t>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609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XXII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Testimony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629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XXIII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Thanksgiving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655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>PART XXIV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/>
          <w:i w:val="0"/>
          <w:color w:val="221F1F"/>
          <w:sz w:val="20"/>
        </w:rPr>
        <w:t xml:space="preserve"> Trials and Temptations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665</w:t>
      </w:r>
    </w:p>
    <w:p>
      <w:pPr>
        <w:autoSpaceDN w:val="0"/>
        <w:autoSpaceDE w:val="0"/>
        <w:widowControl/>
        <w:spacing w:line="244" w:lineRule="exact" w:before="240" w:after="0"/>
        <w:ind w:left="432" w:right="0" w:firstLine="0"/>
        <w:jc w:val="center"/>
      </w:pPr>
      <w:r>
        <w:rPr>
          <w:rFonts w:ascii="HelveticaNeue" w:hAnsi="HelveticaNeue" w:eastAsia="HelveticaNeue"/>
          <w:b w:val="0"/>
          <w:i/>
          <w:color w:val="221F1F"/>
          <w:sz w:val="20"/>
        </w:rPr>
        <w:t>Bibliography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673 </w:t>
      </w:r>
      <w:r>
        <w:br/>
      </w:r>
      <w:r>
        <w:rPr>
          <w:rFonts w:ascii="HelveticaNeue" w:hAnsi="HelveticaNeue" w:eastAsia="HelveticaNeue"/>
          <w:b w:val="0"/>
          <w:i/>
          <w:color w:val="221F1F"/>
          <w:sz w:val="20"/>
        </w:rPr>
        <w:t>Index of Hymn Titles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675 </w:t>
      </w:r>
      <w:r>
        <w:br/>
      </w:r>
      <w:r>
        <w:rPr>
          <w:rFonts w:ascii="HelveticaNeue" w:hAnsi="HelveticaNeue" w:eastAsia="HelveticaNeue"/>
          <w:b w:val="0"/>
          <w:i/>
          <w:color w:val="221F1F"/>
          <w:sz w:val="20"/>
        </w:rPr>
        <w:t>Index of Authors, Translators, Arrangers, and Sources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681 </w:t>
      </w:r>
      <w:r>
        <w:rPr>
          <w:rFonts w:ascii="HelveticaNeue" w:hAnsi="HelveticaNeue" w:eastAsia="HelveticaNeue"/>
          <w:b w:val="0"/>
          <w:i/>
          <w:color w:val="221F1F"/>
          <w:sz w:val="20"/>
        </w:rPr>
        <w:t>Index of Themes</w:t>
      </w:r>
      <w:r>
        <w:rPr>
          <w:rFonts w:ascii="Minion" w:hAnsi="Minion" w:eastAsia="Minion"/>
          <w:b w:val="0"/>
          <w:i w:val="0"/>
          <w:color w:val="221F1F"/>
          <w:sz w:val="20"/>
        </w:rPr>
        <w:t xml:space="preserve"> •</w:t>
      </w:r>
      <w:r>
        <w:rPr>
          <w:rFonts w:ascii="HelveticaNeue" w:hAnsi="HelveticaNeue" w:eastAsia="HelveticaNeue"/>
          <w:b w:val="0"/>
          <w:i w:val="0"/>
          <w:color w:val="221F1F"/>
          <w:sz w:val="20"/>
        </w:rPr>
        <w:t xml:space="preserve"> 687</w:t>
      </w:r>
    </w:p>
    <w:p>
      <w:pPr>
        <w:sectPr>
          <w:pgSz w:w="7920" w:h="11880"/>
          <w:pgMar w:top="930" w:right="1440" w:bottom="4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20.0" w:type="dxa"/>
      </w:tblPr>
      <w:tblGrid>
        <w:gridCol w:w="6560"/>
      </w:tblGrid>
      <w:tr>
        <w:trPr>
          <w:trHeight w:hRule="exact" w:val="460"/>
        </w:trPr>
        <w:tc>
          <w:tcPr>
            <w:tcW w:type="dxa" w:w="1574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0" w:right="0" w:firstLine="0"/>
              <w:jc w:val="center"/>
            </w:pP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>FOREWORD</w:t>
            </w:r>
          </w:p>
        </w:tc>
      </w:tr>
    </w:tbl>
    <w:p>
      <w:pPr>
        <w:autoSpaceDN w:val="0"/>
        <w:autoSpaceDE w:val="0"/>
        <w:widowControl/>
        <w:spacing w:line="234" w:lineRule="exact" w:before="404" w:after="0"/>
        <w:ind w:left="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22"/>
        </w:rPr>
        <w:t>God likes music. Maybe that’s one reason he created angels.</w:t>
      </w:r>
    </w:p>
    <w:p>
      <w:pPr>
        <w:autoSpaceDN w:val="0"/>
        <w:autoSpaceDE w:val="0"/>
        <w:widowControl/>
        <w:spacing w:line="234" w:lineRule="exact" w:before="108" w:after="0"/>
        <w:ind w:left="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22"/>
        </w:rPr>
        <w:t>We like music too—at least certain kinds of music.</w:t>
      </w:r>
    </w:p>
    <w:p>
      <w:pPr>
        <w:autoSpaceDN w:val="0"/>
        <w:autoSpaceDE w:val="0"/>
        <w:widowControl/>
        <w:spacing w:line="240" w:lineRule="exact" w:before="122" w:after="0"/>
        <w:ind w:left="0" w:right="3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Music and Christian worship have grown up together for two thousand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years. The apostle Paul wrote of singing psalms, hymns, and spiritual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songs, thus recognizing that followers of Jesus can worship God with </w:t>
      </w:r>
      <w:r>
        <w:rPr>
          <w:rFonts w:ascii="Minion" w:hAnsi="Minion" w:eastAsia="Minion"/>
          <w:b w:val="0"/>
          <w:i w:val="0"/>
          <w:color w:val="221F1F"/>
          <w:sz w:val="22"/>
        </w:rPr>
        <w:t>various musical tastes.</w:t>
      </w:r>
    </w:p>
    <w:p>
      <w:pPr>
        <w:autoSpaceDN w:val="0"/>
        <w:autoSpaceDE w:val="0"/>
        <w:widowControl/>
        <w:spacing w:line="240" w:lineRule="exact" w:before="2" w:after="0"/>
        <w:ind w:left="0" w:right="32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In the past one hundred years, Christians have been introduced,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sometimes painfully, to more variety in church music than ever before, </w:t>
      </w:r>
      <w:r>
        <w:rPr>
          <w:rFonts w:ascii="Minion" w:hAnsi="Minion" w:eastAsia="Minion"/>
          <w:b w:val="0"/>
          <w:i w:val="0"/>
          <w:color w:val="221F1F"/>
          <w:sz w:val="22"/>
        </w:rPr>
        <w:t>and we are still learning music appreciation from younger generations.</w:t>
      </w:r>
    </w:p>
    <w:p>
      <w:pPr>
        <w:autoSpaceDN w:val="0"/>
        <w:autoSpaceDE w:val="0"/>
        <w:widowControl/>
        <w:spacing w:line="240" w:lineRule="exact" w:before="2" w:after="0"/>
        <w:ind w:left="0" w:right="32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Admittedly, the title of this book is not entirely accurate. Probably it </w:t>
      </w:r>
      <w:r>
        <w:rPr>
          <w:rFonts w:ascii="Minion" w:hAnsi="Minion" w:eastAsia="Minion"/>
          <w:b w:val="0"/>
          <w:i w:val="0"/>
          <w:color w:val="221F1F"/>
          <w:sz w:val="22"/>
        </w:rPr>
        <w:t>should have been called</w:t>
      </w:r>
      <w:r>
        <w:rPr>
          <w:rFonts w:ascii="Minion" w:hAnsi="Minion" w:eastAsia="Minion"/>
          <w:b w:val="0"/>
          <w:i/>
          <w:color w:val="221F1F"/>
          <w:sz w:val="22"/>
        </w:rPr>
        <w:t xml:space="preserve"> The Almost Complete Book of Stories about </w:t>
      </w:r>
      <w:r>
        <w:rPr>
          <w:rFonts w:ascii="Minion" w:hAnsi="Minion" w:eastAsia="Minion"/>
          <w:b w:val="0"/>
          <w:i/>
          <w:color w:val="221F1F"/>
          <w:sz w:val="22"/>
        </w:rPr>
        <w:t xml:space="preserve">Hymns, Gospel Songs, Contemporary Praise and Worship, Southern </w:t>
      </w:r>
      <w:r>
        <w:rPr>
          <w:rFonts w:ascii="Minion" w:hAnsi="Minion" w:eastAsia="Minion"/>
          <w:b w:val="0"/>
          <w:i/>
          <w:color w:val="221F1F"/>
          <w:sz w:val="22"/>
        </w:rPr>
        <w:t>Gospel, Spirituals, Etc.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 But the publisher thought that might be too </w:t>
      </w:r>
      <w:r>
        <w:rPr>
          <w:rFonts w:ascii="Minion" w:hAnsi="Minion" w:eastAsia="Minion"/>
          <w:b w:val="0"/>
          <w:i w:val="0"/>
          <w:color w:val="221F1F"/>
          <w:sz w:val="22"/>
        </w:rPr>
        <w:t>cumbersome to put on the cover, so we compromised with the title</w:t>
      </w:r>
      <w:r>
        <w:rPr>
          <w:rFonts w:ascii="Minion" w:hAnsi="Minion" w:eastAsia="Minion"/>
          <w:b w:val="0"/>
          <w:i/>
          <w:color w:val="221F1F"/>
          <w:sz w:val="22"/>
        </w:rPr>
        <w:t xml:space="preserve"> The </w:t>
      </w:r>
      <w:r>
        <w:rPr>
          <w:rFonts w:ascii="Minion" w:hAnsi="Minion" w:eastAsia="Minion"/>
          <w:b w:val="0"/>
          <w:i/>
          <w:color w:val="221F1F"/>
          <w:sz w:val="22"/>
        </w:rPr>
        <w:t>Complete Book of Hymns.</w:t>
      </w:r>
    </w:p>
    <w:p>
      <w:pPr>
        <w:autoSpaceDN w:val="0"/>
        <w:autoSpaceDE w:val="0"/>
        <w:widowControl/>
        <w:spacing w:line="240" w:lineRule="exact" w:before="2" w:after="0"/>
        <w:ind w:left="0" w:right="32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Of course, this isn’t the first book of hymn stories to be written.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Mid-nineteenth century author Hezekiah Butterworth may have been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one of the first. But no previous book of hymn stories has included as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many different styles of Christian music and as many stories—about six </w:t>
      </w:r>
      <w:r>
        <w:rPr>
          <w:rFonts w:ascii="Minion" w:hAnsi="Minion" w:eastAsia="Minion"/>
          <w:b w:val="0"/>
          <w:i w:val="0"/>
          <w:color w:val="221F1F"/>
          <w:sz w:val="22"/>
        </w:rPr>
        <w:t>hundred—as this book.</w:t>
      </w:r>
    </w:p>
    <w:p>
      <w:pPr>
        <w:autoSpaceDN w:val="0"/>
        <w:autoSpaceDE w:val="0"/>
        <w:widowControl/>
        <w:spacing w:line="240" w:lineRule="exact" w:before="2" w:after="0"/>
        <w:ind w:left="0" w:right="32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I am indebted to the musicologists and compilers who have preceded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us—people like Don Hustad, Ken Osbeck, Bill Reynolds, and Lindsay </w:t>
      </w:r>
      <w:r>
        <w:rPr>
          <w:rFonts w:ascii="Minion" w:hAnsi="Minion" w:eastAsia="Minion"/>
          <w:b w:val="0"/>
          <w:i w:val="0"/>
          <w:color w:val="221F1F"/>
          <w:sz w:val="22"/>
        </w:rPr>
        <w:t>Terry. For a more complete list see the Bibliography in the back.</w:t>
      </w:r>
    </w:p>
    <w:p>
      <w:pPr>
        <w:autoSpaceDN w:val="0"/>
        <w:autoSpaceDE w:val="0"/>
        <w:widowControl/>
        <w:spacing w:line="240" w:lineRule="exact" w:before="2" w:after="0"/>
        <w:ind w:left="0" w:right="32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I am especially indebted to my wife, Ardythe. She played a major role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in many of my previous books, but in this one she was indispensable. </w:t>
      </w:r>
      <w:r>
        <w:rPr>
          <w:rFonts w:ascii="Minion" w:hAnsi="Minion" w:eastAsia="Minion"/>
          <w:b w:val="0"/>
          <w:i w:val="0"/>
          <w:color w:val="221F1F"/>
          <w:sz w:val="22"/>
        </w:rPr>
        <w:t>The task of keeping straight six hundred hymn stories, lyrics, and copy-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right permissions was awesome. I also want to thank Elizabeth Hess for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her help, and I want to thank Al Seawell, Linda Gyrath, Fred Beveridge,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Carol Liebert, and others for helping me enjoy the wide spectrum of </w:t>
      </w:r>
      <w:r>
        <w:rPr>
          <w:rFonts w:ascii="Minion" w:hAnsi="Minion" w:eastAsia="Minion"/>
          <w:b w:val="0"/>
          <w:i w:val="0"/>
          <w:color w:val="221F1F"/>
          <w:sz w:val="22"/>
        </w:rPr>
        <w:t>Christian music.</w:t>
      </w:r>
    </w:p>
    <w:p>
      <w:pPr>
        <w:autoSpaceDN w:val="0"/>
        <w:autoSpaceDE w:val="0"/>
        <w:widowControl/>
        <w:spacing w:line="276" w:lineRule="exact" w:before="456" w:after="0"/>
        <w:ind w:left="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26"/>
        </w:rPr>
        <w:t>B</w:t>
      </w:r>
      <w:r>
        <w:rPr>
          <w:rFonts w:ascii="Minion" w:hAnsi="Minion" w:eastAsia="Minion"/>
          <w:b w:val="0"/>
          <w:i/>
          <w:color w:val="221F1F"/>
          <w:sz w:val="26"/>
        </w:rPr>
        <w:t>ill</w:t>
      </w:r>
      <w:r>
        <w:rPr>
          <w:rFonts w:ascii="Minion" w:hAnsi="Minion" w:eastAsia="Minion"/>
          <w:b w:val="0"/>
          <w:i/>
          <w:color w:val="221F1F"/>
          <w:sz w:val="26"/>
        </w:rPr>
        <w:t xml:space="preserve"> P</w:t>
      </w:r>
      <w:r>
        <w:rPr>
          <w:rFonts w:ascii="Minion" w:hAnsi="Minion" w:eastAsia="Minion"/>
          <w:b w:val="0"/>
          <w:i/>
          <w:color w:val="221F1F"/>
          <w:sz w:val="26"/>
        </w:rPr>
        <w:t>etersen</w:t>
      </w:r>
    </w:p>
    <w:p>
      <w:pPr>
        <w:autoSpaceDN w:val="0"/>
        <w:autoSpaceDE w:val="0"/>
        <w:widowControl/>
        <w:spacing w:line="196" w:lineRule="exact" w:before="20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vii</w:t>
      </w:r>
    </w:p>
    <w:p>
      <w:pPr>
        <w:sectPr>
          <w:pgSz w:w="7920" w:h="11880"/>
          <w:pgMar w:top="990" w:right="520" w:bottom="0" w:left="8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20"/>
      </w:tblGrid>
      <w:tr>
        <w:trPr>
          <w:trHeight w:hRule="exact" w:val="11860"/>
        </w:trPr>
        <w:tc>
          <w:tcPr>
            <w:tcW w:type="dxa" w:w="7920"/>
            <w:tcBorders/>
            <w:shd w:fill="d6d8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4.0" w:type="dxa"/>
            </w:tblPr>
            <w:tblGrid>
              <w:gridCol w:w="7920"/>
            </w:tblGrid>
            <w:tr>
              <w:trPr>
                <w:trHeight w:hRule="exact" w:val="10366"/>
              </w:trPr>
              <w:tc>
                <w:tcPr>
                  <w:tcW w:type="dxa" w:w="6430"/>
                  <w:tcBorders>
                    <w:start w:sz="31.95199966430664" w:val="single" w:color="#221F1F"/>
                    <w:top w:sz="31.95199966430664" w:val="single" w:color="#221F1F"/>
                    <w:end w:sz="31.95199966430664" w:val="single" w:color="#221F1F"/>
                    <w:bottom w:sz="31.95199966430664" w:val="single" w:color="#221F1F"/>
                  </w:tcBorders>
                  <w:shd w:fill="e8e9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5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74.0" w:type="dxa"/>
                  </w:tblPr>
                  <w:tblGrid>
                    <w:gridCol w:w="6430"/>
                  </w:tblGrid>
                  <w:tr>
                    <w:trPr>
                      <w:trHeight w:hRule="exact" w:val="320"/>
                    </w:trPr>
                    <w:tc>
                      <w:tcPr>
                        <w:tcW w:type="dxa" w:w="1006"/>
                        <w:tcBorders>
                          <w:start w:sz="32.0" w:val="single" w:color="#BBBDBF"/>
                          <w:top w:sz="32.0" w:val="single" w:color="#BBBDBF"/>
                          <w:end w:sz="32.0" w:val="single" w:color="#BBBDBF"/>
                          <w:bottom w:sz="32.0" w:val="single" w:color="#BBBDBF"/>
                        </w:tcBorders>
                        <w:shd w:fill="221f1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GrotesqueMT" w:hAnsi="GrotesqueMT" w:eastAsia="GrotesqueMT"/>
                            <w:b/>
                            <w:i w:val="0"/>
                            <w:color w:val="FFFFFF"/>
                            <w:sz w:val="22"/>
                          </w:rPr>
                          <w:t>PART I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88" w:lineRule="exact" w:before="90" w:after="0"/>
                    <w:ind w:left="576" w:right="576" w:firstLine="0"/>
                    <w:jc w:val="center"/>
                  </w:pPr>
                  <w:r>
                    <w:rPr>
                      <w:rFonts w:ascii="GrotesqueMT" w:hAnsi="GrotesqueMT" w:eastAsia="GrotesqueMT"/>
                      <w:b/>
                      <w:i w:val="0"/>
                      <w:color w:val="221F1F"/>
                      <w:sz w:val="30"/>
                    </w:rPr>
                    <w:t xml:space="preserve">ADORATION AND PRAISE </w:t>
                  </w:r>
                  <w:r>
                    <w:br/>
                  </w:r>
                  <w:r>
                    <w:rPr>
                      <w:rFonts w:ascii="HelveticaNeue" w:hAnsi="HelveticaNeue" w:eastAsia="HelveticaNeue"/>
                      <w:b w:val="0"/>
                      <w:i/>
                      <w:color w:val="221F1F"/>
                      <w:sz w:val="20"/>
                    </w:rPr>
                    <w:t xml:space="preserve">They lay their crowns before the throne and say, “You are worthy, </w:t>
                  </w:r>
                  <w:r>
                    <w:rPr>
                      <w:rFonts w:ascii="HelveticaNeue" w:hAnsi="HelveticaNeue" w:eastAsia="HelveticaNeue"/>
                      <w:b w:val="0"/>
                      <w:i/>
                      <w:color w:val="221F1F"/>
                      <w:sz w:val="20"/>
                    </w:rPr>
                    <w:t xml:space="preserve">O Lord our God, to receive glory and honor and power. For you created </w:t>
                  </w:r>
                  <w:r>
                    <w:rPr>
                      <w:rFonts w:ascii="HelveticaNeue" w:hAnsi="HelveticaNeue" w:eastAsia="HelveticaNeue"/>
                      <w:b w:val="0"/>
                      <w:i/>
                      <w:color w:val="221F1F"/>
                      <w:sz w:val="20"/>
                    </w:rPr>
                    <w:t>all things, and they exist because you created what you pleased.”</w:t>
                  </w:r>
                </w:p>
                <w:p>
                  <w:pPr>
                    <w:autoSpaceDN w:val="0"/>
                    <w:autoSpaceDE w:val="0"/>
                    <w:widowControl/>
                    <w:spacing w:line="158" w:lineRule="exact" w:before="230" w:after="0"/>
                    <w:ind w:left="0" w:right="0" w:firstLine="0"/>
                    <w:jc w:val="center"/>
                  </w:pPr>
                  <w:r>
                    <w:rPr>
                      <w:rFonts w:ascii="HelveticaNeue" w:hAnsi="HelveticaNeue" w:eastAsia="HelveticaNeue"/>
                      <w:b w:val="0"/>
                      <w:i/>
                      <w:color w:val="221F1F"/>
                      <w:sz w:val="14"/>
                    </w:rPr>
                    <w:t>REVELATION 4:10-11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7920" w:h="1188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7880"/>
      </w:tblGrid>
      <w:tr>
        <w:trPr>
          <w:trHeight w:hRule="exact" w:val="912"/>
        </w:trPr>
        <w:tc>
          <w:tcPr>
            <w:tcW w:type="dxa" w:w="6990"/>
            <w:tcBorders>
              <w:start w:sz="16.11199951171875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190" w:right="0" w:firstLine="0"/>
              <w:jc w:val="lef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THE COMPLETE BOOK OF HYMNS</w:t>
            </w:r>
          </w:p>
        </w:tc>
      </w:tr>
      <w:tr>
        <w:trPr>
          <w:trHeight w:hRule="exact" w:val="46"/>
        </w:trPr>
        <w:tc>
          <w:tcPr>
            <w:tcW w:type="dxa" w:w="699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8" w:lineRule="exact" w:before="172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 HYMN OF GLORY LET US SING</w:t>
      </w:r>
    </w:p>
    <w:p>
      <w:pPr>
        <w:autoSpaceDN w:val="0"/>
        <w:autoSpaceDE w:val="0"/>
        <w:widowControl/>
        <w:spacing w:line="240" w:lineRule="exact" w:before="156" w:after="0"/>
        <w:ind w:left="840" w:right="80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Venerable Bede was not called Venerable because he was so old but </w:t>
      </w:r>
      <w:r>
        <w:rPr>
          <w:rFonts w:ascii="Minion" w:hAnsi="Minion" w:eastAsia="Minion"/>
          <w:b w:val="0"/>
          <w:i w:val="0"/>
          <w:color w:val="221F1F"/>
          <w:sz w:val="22"/>
        </w:rPr>
        <w:t>because he was so wise and brilliant in many different areas. Living thir-</w:t>
      </w:r>
      <w:r>
        <w:rPr>
          <w:rFonts w:ascii="Minion" w:hAnsi="Minion" w:eastAsia="Minion"/>
          <w:b w:val="0"/>
          <w:i w:val="0"/>
          <w:color w:val="221F1F"/>
          <w:sz w:val="22"/>
        </w:rPr>
        <w:t>teen hundred years ago, he was one of the earliest historians and theolo-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gians in the English church. He wrote books on science, nature, and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grammar. He is revered as “The Father of English History” because of his </w:t>
      </w:r>
      <w:r>
        <w:rPr>
          <w:rFonts w:ascii="Minion" w:hAnsi="Minion" w:eastAsia="Minion"/>
          <w:b w:val="0"/>
          <w:i w:val="0"/>
          <w:color w:val="221F1F"/>
          <w:sz w:val="22"/>
        </w:rPr>
        <w:t>book</w:t>
      </w:r>
      <w:r>
        <w:rPr>
          <w:rFonts w:ascii="Minion" w:hAnsi="Minion" w:eastAsia="Minion"/>
          <w:b w:val="0"/>
          <w:i/>
          <w:color w:val="221F1F"/>
          <w:sz w:val="22"/>
        </w:rPr>
        <w:t xml:space="preserve"> Ecclesiastical History of the English Nation.</w:t>
      </w:r>
    </w:p>
    <w:p>
      <w:pPr>
        <w:autoSpaceDN w:val="0"/>
        <w:autoSpaceDE w:val="0"/>
        <w:widowControl/>
        <w:spacing w:line="240" w:lineRule="exact" w:before="0" w:after="0"/>
        <w:ind w:left="840" w:right="80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In the book he describes how the Christian faith came to England. It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came, he says, with singing. The early missionaries to England brought a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simple lifestyle, and new converts believed, “admiring the simplicity of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their innocent life, and the sweetness of their heavenly doctrine.” In one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city, he wrote, the Christians came together to “meet, to sing, and to </w:t>
      </w:r>
      <w:r>
        <w:rPr>
          <w:rFonts w:ascii="Minion" w:hAnsi="Minion" w:eastAsia="Minion"/>
          <w:b w:val="0"/>
          <w:i w:val="0"/>
          <w:color w:val="221F1F"/>
          <w:sz w:val="22"/>
        </w:rPr>
        <w:t>pray,” and soon the king and ten thousand citizens were baptized.</w:t>
      </w:r>
    </w:p>
    <w:p>
      <w:pPr>
        <w:autoSpaceDN w:val="0"/>
        <w:autoSpaceDE w:val="0"/>
        <w:widowControl/>
        <w:spacing w:line="240" w:lineRule="exact" w:before="0" w:after="4"/>
        <w:ind w:left="840" w:right="80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Bede wrote and sang his hymns accompanied by his Saxon harp. And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when he was dying in the year 735, he asked his friends to carry him to </w:t>
      </w:r>
      <w:r>
        <w:rPr>
          <w:rFonts w:ascii="Minion" w:hAnsi="Minion" w:eastAsia="Minion"/>
          <w:b w:val="0"/>
          <w:i w:val="0"/>
          <w:color w:val="221F1F"/>
          <w:sz w:val="22"/>
        </w:rPr>
        <w:t>the room where he usually prayed. There he sang the “Gloria Patri.”</w:t>
      </w:r>
      <w:r>
        <w:rPr>
          <w:rFonts w:ascii="Minion" w:hAnsi="Minion" w:eastAsia="Minion"/>
          <w:b w:val="0"/>
          <w:i w:val="0"/>
          <w:color w:val="221F1F"/>
          <w:sz w:val="22"/>
        </w:rPr>
        <w:t>When he uttered his last words on earth, he continued his song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0.0" w:type="dxa"/>
      </w:tblPr>
      <w:tblGrid>
        <w:gridCol w:w="3940"/>
        <w:gridCol w:w="3940"/>
      </w:tblGrid>
      <w:tr>
        <w:trPr>
          <w:trHeight w:hRule="exact" w:val="472"/>
        </w:trPr>
        <w:tc>
          <w:tcPr>
            <w:tcW w:type="dxa" w:w="4408"/>
            <w:tcBorders>
              <w:bottom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1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22"/>
              </w:rPr>
              <w:t>presence of the triune God.</w:t>
            </w:r>
          </w:p>
        </w:tc>
        <w:tc>
          <w:tcPr>
            <w:tcW w:type="dxa" w:w="2242"/>
            <w:tcBorders>
              <w:bottom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66" w:after="0"/>
              <w:ind w:left="0" w:right="400" w:firstLine="0"/>
              <w:jc w:val="right"/>
            </w:pPr>
            <w:r>
              <w:rPr>
                <w:rFonts w:ascii="Minion" w:hAnsi="Minion" w:eastAsia="Minion"/>
                <w:b w:val="0"/>
                <w:i w:val="0"/>
                <w:color w:val="FFFFFF"/>
                <w:sz w:val="2"/>
              </w:rPr>
              <w:t>Adoration and Praise</w:t>
            </w:r>
          </w:p>
        </w:tc>
      </w:tr>
    </w:tbl>
    <w:p>
      <w:pPr>
        <w:autoSpaceDN w:val="0"/>
        <w:autoSpaceDE w:val="0"/>
        <w:widowControl/>
        <w:spacing w:line="190" w:lineRule="exact" w:before="76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Acts 2:32-33; Philippians 2:8-10; Hebrews 8:1; Hebrews 12:2</w:t>
      </w:r>
    </w:p>
    <w:p>
      <w:pPr>
        <w:autoSpaceDN w:val="0"/>
        <w:autoSpaceDE w:val="0"/>
        <w:widowControl/>
        <w:spacing w:line="190" w:lineRule="exact" w:before="50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Praise, Eternity, Ascension</w:t>
      </w:r>
    </w:p>
    <w:p>
      <w:pPr>
        <w:autoSpaceDN w:val="0"/>
        <w:autoSpaceDE w:val="0"/>
        <w:widowControl/>
        <w:spacing w:line="206" w:lineRule="exact" w:before="28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 hymn of glory let us sing,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New hymns throughout the world shall ring;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By a new way none ever trod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Christ takes His place—the throne of God.</w:t>
      </w:r>
    </w:p>
    <w:p>
      <w:pPr>
        <w:autoSpaceDN w:val="0"/>
        <w:autoSpaceDE w:val="0"/>
        <w:widowControl/>
        <w:spacing w:line="206" w:lineRule="exact" w:before="15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You are a present joy, O Lord;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You will be ever our reward;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great the light in You we see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To guide us to eternity.</w:t>
      </w:r>
    </w:p>
    <w:p>
      <w:pPr>
        <w:autoSpaceDN w:val="0"/>
        <w:autoSpaceDE w:val="0"/>
        <w:widowControl/>
        <w:spacing w:line="206" w:lineRule="exact" w:before="15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O risen Christ, ascended Lord,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All praise to You let earth accord,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Who are, while endless ages run,</w:t>
      </w:r>
    </w:p>
    <w:p>
      <w:pPr>
        <w:autoSpaceDN w:val="0"/>
        <w:autoSpaceDE w:val="0"/>
        <w:widowControl/>
        <w:spacing w:line="206" w:lineRule="exact" w:before="3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With Father and with Spirit, One.</w:t>
      </w:r>
    </w:p>
    <w:p>
      <w:pPr>
        <w:autoSpaceDN w:val="0"/>
        <w:autoSpaceDE w:val="0"/>
        <w:widowControl/>
        <w:spacing w:line="128" w:lineRule="exact" w:before="74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THE VENERABLE BEDE (673–735)</w:t>
      </w:r>
    </w:p>
    <w:p>
      <w:pPr>
        <w:autoSpaceDN w:val="0"/>
        <w:autoSpaceDE w:val="0"/>
        <w:widowControl/>
        <w:spacing w:line="128" w:lineRule="exact" w:before="32" w:after="0"/>
        <w:ind w:left="128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2"/>
        </w:rPr>
        <w:t>Stanzas 1–2 translated by Elizabeth Rundle Charles (1828–1896), altered.</w:t>
      </w:r>
    </w:p>
    <w:p>
      <w:pPr>
        <w:autoSpaceDN w:val="0"/>
        <w:autoSpaceDE w:val="0"/>
        <w:widowControl/>
        <w:spacing w:line="128" w:lineRule="exact" w:before="32" w:after="0"/>
        <w:ind w:left="128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2"/>
        </w:rPr>
        <w:t>Stanza 3 translated by Benjamin Webb (1819–1885), altered.</w:t>
      </w:r>
    </w:p>
    <w:p>
      <w:pPr>
        <w:autoSpaceDN w:val="0"/>
        <w:autoSpaceDE w:val="0"/>
        <w:widowControl/>
        <w:spacing w:line="196" w:lineRule="exact" w:before="934" w:after="0"/>
        <w:ind w:left="520" w:right="0" w:firstLine="0"/>
        <w:jc w:val="left"/>
      </w:pPr>
      <w:r>
        <w:rPr>
          <w:rFonts w:ascii="GrotesqueMT" w:hAnsi="GrotesqueMT" w:eastAsia="GrotesqueMT"/>
          <w:b/>
          <w:i w:val="0"/>
          <w:color w:val="221F1F"/>
          <w:sz w:val="16"/>
        </w:rPr>
        <w:t>2</w:t>
      </w:r>
    </w:p>
    <w:p>
      <w:pPr>
        <w:sectPr>
          <w:pgSz w:w="7920" w:h="11880"/>
          <w:pgMar w:top="0" w:right="4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8"/>
      </w:tblGrid>
      <w:tr>
        <w:trPr>
          <w:trHeight w:hRule="exact" w:val="921"/>
        </w:trPr>
        <w:tc>
          <w:tcPr>
            <w:tcW w:type="dxa" w:w="7080"/>
            <w:tcBorders>
              <w:end w:sz="16.0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0" w:right="222" w:firstLine="0"/>
              <w:jc w:val="righ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ADORATION AND PRAISE</w:t>
            </w:r>
          </w:p>
        </w:tc>
      </w:tr>
    </w:tbl>
    <w:p>
      <w:pPr>
        <w:autoSpaceDN w:val="0"/>
        <w:autoSpaceDE w:val="0"/>
        <w:widowControl/>
        <w:spacing w:line="310" w:lineRule="exact" w:before="210" w:after="0"/>
        <w:ind w:left="798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CREATURES OF OUR GOD AND KING</w:t>
      </w:r>
    </w:p>
    <w:p>
      <w:pPr>
        <w:autoSpaceDN w:val="0"/>
        <w:tabs>
          <w:tab w:pos="1018" w:val="left"/>
        </w:tabs>
        <w:autoSpaceDE w:val="0"/>
        <w:widowControl/>
        <w:spacing w:line="240" w:lineRule="exact" w:before="158" w:after="0"/>
        <w:ind w:left="798" w:right="72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Saint Francis of Assisi is perhaps best known as a nature lover. You may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recall the painting in which the Italian artist Giotto depicts him feeding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birds. One writer spoke of him this way: “With smiles he met the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friendless, fed the poor, freed a trapped bird, led home a child. Although </w:t>
      </w:r>
      <w:r>
        <w:rPr>
          <w:rFonts w:ascii="Minion" w:hAnsi="Minion" w:eastAsia="Minion"/>
          <w:b w:val="0"/>
          <w:i w:val="0"/>
          <w:color w:val="221F1F"/>
          <w:sz w:val="22"/>
        </w:rPr>
        <w:t>he spoke no word, his text, God’s love, the town did not forget.”</w:t>
      </w: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A soldier in his early years, Francis resolved to imitate the life of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Christ. So he renounced his wealth and founded the Franciscan Order of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Friars. He and those who followed him became itinerant evangelists,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preaching and helping the poor of Italy. He wrote sixty hymns of praise </w:t>
      </w:r>
      <w:r>
        <w:rPr>
          <w:rFonts w:ascii="Minion" w:hAnsi="Minion" w:eastAsia="Minion"/>
          <w:b w:val="0"/>
          <w:i w:val="0"/>
          <w:color w:val="221F1F"/>
          <w:sz w:val="22"/>
        </w:rPr>
        <w:t>and worship and encouraged church music in every way he could.</w:t>
      </w:r>
    </w:p>
    <w:p>
      <w:pPr>
        <w:autoSpaceDN w:val="0"/>
        <w:autoSpaceDE w:val="0"/>
        <w:widowControl/>
        <w:spacing w:line="240" w:lineRule="exact" w:before="2" w:after="0"/>
        <w:ind w:left="798" w:right="84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original text of this hymn was probably written by Francis during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last months of his life when he was suffering intense pain and was </w:t>
      </w:r>
      <w:r>
        <w:rPr>
          <w:rFonts w:ascii="Minion" w:hAnsi="Minion" w:eastAsia="Minion"/>
          <w:b w:val="0"/>
          <w:i w:val="0"/>
          <w:color w:val="221F1F"/>
          <w:sz w:val="22"/>
        </w:rPr>
        <w:t>almost blind.</w:t>
      </w:r>
    </w:p>
    <w:p>
      <w:pPr>
        <w:autoSpaceDN w:val="0"/>
        <w:autoSpaceDE w:val="0"/>
        <w:widowControl/>
        <w:spacing w:line="242" w:lineRule="exact" w:before="260" w:after="0"/>
        <w:ind w:left="798" w:right="3168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Psalm 145:10-11; Psalm 148:1, 7-13; Romans 11:36 </w:t>
      </w:r>
      <w:r>
        <w:br/>
      </w: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Praise, Worship, Adoration</w:t>
      </w:r>
    </w:p>
    <w:p>
      <w:pPr>
        <w:autoSpaceDN w:val="0"/>
        <w:autoSpaceDE w:val="0"/>
        <w:widowControl/>
        <w:spacing w:line="242" w:lineRule="exact" w:before="252" w:after="0"/>
        <w:ind w:left="1238" w:right="3888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All creatures of our God and King,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Lift up your voice and with us sing,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Alleluia! Alleluia!</w:t>
      </w:r>
    </w:p>
    <w:p>
      <w:pPr>
        <w:autoSpaceDN w:val="0"/>
        <w:autoSpaceDE w:val="0"/>
        <w:widowControl/>
        <w:spacing w:line="242" w:lineRule="exact" w:before="0" w:after="0"/>
        <w:ind w:left="1152" w:right="3744" w:firstLine="0"/>
        <w:jc w:val="center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Thou burning sun with golden beam,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Thou silver moon with softer gleam!</w:t>
      </w:r>
    </w:p>
    <w:p>
      <w:pPr>
        <w:autoSpaceDN w:val="0"/>
        <w:autoSpaceDE w:val="0"/>
        <w:widowControl/>
        <w:spacing w:line="242" w:lineRule="exact" w:before="120" w:after="0"/>
        <w:ind w:left="1238" w:right="4320" w:firstLine="0"/>
        <w:jc w:val="left"/>
      </w:pPr>
      <w:r>
        <w:rPr>
          <w:rFonts w:ascii="Minion" w:hAnsi="Minion" w:eastAsia="Minion"/>
          <w:b/>
          <w:i/>
          <w:color w:val="221F1F"/>
          <w:sz w:val="19"/>
        </w:rPr>
        <w:t xml:space="preserve">O praise Him, O praise Him! </w:t>
      </w:r>
      <w:r>
        <w:br/>
      </w:r>
      <w:r>
        <w:rPr>
          <w:rFonts w:ascii="Minion" w:hAnsi="Minion" w:eastAsia="Minion"/>
          <w:b/>
          <w:i/>
          <w:color w:val="221F1F"/>
          <w:sz w:val="19"/>
        </w:rPr>
        <w:t>Alleluia! Alleluia! Alleluia!</w:t>
      </w:r>
    </w:p>
    <w:p>
      <w:pPr>
        <w:autoSpaceDN w:val="0"/>
        <w:autoSpaceDE w:val="0"/>
        <w:widowControl/>
        <w:spacing w:line="242" w:lineRule="exact" w:before="118" w:after="0"/>
        <w:ind w:left="1238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Thou rushing wind that art so strong,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Ye clouds that sail in heaven along,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O praise Him! Alleluia!</w:t>
      </w:r>
    </w:p>
    <w:p>
      <w:pPr>
        <w:autoSpaceDN w:val="0"/>
        <w:autoSpaceDE w:val="0"/>
        <w:widowControl/>
        <w:spacing w:line="240" w:lineRule="exact" w:before="2" w:after="0"/>
        <w:ind w:left="1238" w:right="3888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Thou rising morn, in praise rejoice,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Ye lights of evening, find a voice!</w:t>
      </w:r>
    </w:p>
    <w:p>
      <w:pPr>
        <w:autoSpaceDN w:val="0"/>
        <w:autoSpaceDE w:val="0"/>
        <w:widowControl/>
        <w:spacing w:line="242" w:lineRule="exact" w:before="120" w:after="0"/>
        <w:ind w:left="1238" w:right="3888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Thou flowing water, pure and clear,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Make music for thy Lord to hear,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Alleluia! Alleluia!</w:t>
      </w:r>
    </w:p>
    <w:p>
      <w:pPr>
        <w:autoSpaceDN w:val="0"/>
        <w:autoSpaceDE w:val="0"/>
        <w:widowControl/>
        <w:spacing w:line="240" w:lineRule="exact" w:before="2" w:after="0"/>
        <w:ind w:left="1238" w:right="3456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Thou fire so masterful and bright,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Thou givest man both warmth and light!</w:t>
      </w:r>
    </w:p>
    <w:p>
      <w:pPr>
        <w:autoSpaceDN w:val="0"/>
        <w:autoSpaceDE w:val="0"/>
        <w:widowControl/>
        <w:spacing w:line="242" w:lineRule="exact" w:before="120" w:after="0"/>
        <w:ind w:left="1238" w:right="360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And thou, most kind and gentle death,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Waiting to hush our latest breath,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O praise Him! Alleluia!</w:t>
      </w:r>
    </w:p>
    <w:p>
      <w:pPr>
        <w:autoSpaceDN w:val="0"/>
        <w:autoSpaceDE w:val="0"/>
        <w:widowControl/>
        <w:spacing w:line="196" w:lineRule="exact" w:before="216" w:after="0"/>
        <w:ind w:left="0" w:right="624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3</w:t>
      </w:r>
    </w:p>
    <w:p>
      <w:pPr>
        <w:sectPr>
          <w:pgSz w:w="7920" w:h="11880"/>
          <w:pgMar w:top="0" w:right="0" w:bottom="0" w:left="4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7880"/>
      </w:tblGrid>
      <w:tr>
        <w:trPr>
          <w:trHeight w:hRule="exact" w:val="912"/>
        </w:trPr>
        <w:tc>
          <w:tcPr>
            <w:tcW w:type="dxa" w:w="6990"/>
            <w:tcBorders>
              <w:start w:sz="16.11199951171875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190" w:right="0" w:firstLine="0"/>
              <w:jc w:val="lef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THE COMPLETE BOOK OF HYMNS</w:t>
            </w:r>
          </w:p>
        </w:tc>
      </w:tr>
      <w:tr>
        <w:trPr>
          <w:trHeight w:hRule="exact" w:val="46"/>
        </w:trPr>
        <w:tc>
          <w:tcPr>
            <w:tcW w:type="dxa" w:w="699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6" w:lineRule="exact" w:before="26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Thou leadest home the child of God,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Christ our Lord the way hath trod.</w:t>
      </w:r>
    </w:p>
    <w:p>
      <w:pPr>
        <w:autoSpaceDN w:val="0"/>
        <w:autoSpaceDE w:val="0"/>
        <w:widowControl/>
        <w:spacing w:line="206" w:lineRule="exact" w:before="16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Let all things their Creator bless,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worship Him in humbleness,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O praise Him! Alleluia!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Praise, praise the Father, praise the Son,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praise the Spirit, Three in One!</w:t>
      </w:r>
    </w:p>
    <w:p>
      <w:pPr>
        <w:autoSpaceDN w:val="0"/>
        <w:autoSpaceDE w:val="0"/>
        <w:widowControl/>
        <w:spacing w:line="126" w:lineRule="exact" w:before="82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FRANCIS OF ASSISI (1182–1226)</w:t>
      </w:r>
    </w:p>
    <w:p>
      <w:pPr>
        <w:autoSpaceDN w:val="0"/>
        <w:autoSpaceDE w:val="0"/>
        <w:widowControl/>
        <w:spacing w:line="126" w:lineRule="exact" w:before="40" w:after="0"/>
        <w:ind w:left="128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2"/>
        </w:rPr>
        <w:t>Translated by William H. Draper (1855–1933)</w:t>
      </w:r>
    </w:p>
    <w:p>
      <w:pPr>
        <w:autoSpaceDN w:val="0"/>
        <w:autoSpaceDE w:val="0"/>
        <w:widowControl/>
        <w:spacing w:line="310" w:lineRule="exact" w:before="446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GLORY, LAUD, AND HONOR</w:t>
      </w:r>
    </w:p>
    <w:p>
      <w:pPr>
        <w:autoSpaceDN w:val="0"/>
        <w:autoSpaceDE w:val="0"/>
        <w:widowControl/>
        <w:spacing w:line="240" w:lineRule="exact" w:before="162" w:after="0"/>
        <w:ind w:left="840" w:right="80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When Jesus entered Jerusalem riding on a donkey, a hopeful crowd filled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streets, waving palm branches and praising God. The people believed </w:t>
      </w:r>
      <w:r>
        <w:rPr>
          <w:rFonts w:ascii="Minion" w:hAnsi="Minion" w:eastAsia="Minion"/>
          <w:b w:val="0"/>
          <w:i w:val="0"/>
          <w:color w:val="221F1F"/>
          <w:sz w:val="22"/>
        </w:rPr>
        <w:t>that the Messiah had finally come to lead a revolt against the Romans.</w:t>
      </w:r>
    </w:p>
    <w:p>
      <w:pPr>
        <w:autoSpaceDN w:val="0"/>
        <w:autoSpaceDE w:val="0"/>
        <w:widowControl/>
        <w:spacing w:line="234" w:lineRule="exact" w:before="6" w:after="0"/>
        <w:ind w:left="84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22"/>
        </w:rPr>
        <w:t>Less than a week later, the same crowd demanded his crucifixion.</w:t>
      </w:r>
    </w:p>
    <w:p>
      <w:pPr>
        <w:autoSpaceDN w:val="0"/>
        <w:autoSpaceDE w:val="0"/>
        <w:widowControl/>
        <w:spacing w:line="240" w:lineRule="exact" w:before="6" w:after="0"/>
        <w:ind w:left="840" w:right="80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Theodulf, who wrote this hymn, had a somewhat similar experience.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King Charlemagne had made him Bishop of Orléans in the late 700s, and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all the people, as well as the king, praised Theodulf. He was the king’s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theologian as well as a beloved pastor. But when Charlemagne died,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rumors were spread against him. Charlemagne’s son charged him with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conspiracy and put him in prison. And yet it was while he was in a dark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prison that he wrote this hymn, which is still sung more than a thousand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years later. It is a favorite Palm Sunday hymn in churches of many </w:t>
      </w:r>
      <w:r>
        <w:rPr>
          <w:rFonts w:ascii="Minion" w:hAnsi="Minion" w:eastAsia="Minion"/>
          <w:b w:val="0"/>
          <w:i w:val="0"/>
          <w:color w:val="221F1F"/>
          <w:sz w:val="22"/>
        </w:rPr>
        <w:t>denominations.</w:t>
      </w:r>
    </w:p>
    <w:p>
      <w:pPr>
        <w:autoSpaceDN w:val="0"/>
        <w:autoSpaceDE w:val="0"/>
        <w:widowControl/>
        <w:spacing w:line="188" w:lineRule="exact" w:before="318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Psalm 118:25-26; Mark 11:7-10; John 12:12-13</w:t>
      </w:r>
    </w:p>
    <w:p>
      <w:pPr>
        <w:autoSpaceDN w:val="0"/>
        <w:autoSpaceDE w:val="0"/>
        <w:widowControl/>
        <w:spacing w:line="188" w:lineRule="exact" w:before="58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Palm Sunday, Praise</w:t>
      </w:r>
    </w:p>
    <w:p>
      <w:pPr>
        <w:autoSpaceDN w:val="0"/>
        <w:autoSpaceDE w:val="0"/>
        <w:widowControl/>
        <w:spacing w:line="204" w:lineRule="exact" w:before="29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All glory, laud, and honor</w:t>
      </w:r>
    </w:p>
    <w:p>
      <w:pPr>
        <w:autoSpaceDN w:val="0"/>
        <w:autoSpaceDE w:val="0"/>
        <w:widowControl/>
        <w:spacing w:line="204" w:lineRule="exact" w:before="42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To Thee, Redeemer, King,</w:t>
      </w:r>
    </w:p>
    <w:p>
      <w:pPr>
        <w:autoSpaceDN w:val="0"/>
        <w:autoSpaceDE w:val="0"/>
        <w:widowControl/>
        <w:spacing w:line="204" w:lineRule="exact" w:before="42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To whom the lips of children</w:t>
      </w:r>
    </w:p>
    <w:p>
      <w:pPr>
        <w:autoSpaceDN w:val="0"/>
        <w:autoSpaceDE w:val="0"/>
        <w:widowControl/>
        <w:spacing w:line="204" w:lineRule="exact" w:before="42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Made sweet hosannas ring:</w:t>
      </w:r>
    </w:p>
    <w:p>
      <w:pPr>
        <w:autoSpaceDN w:val="0"/>
        <w:autoSpaceDE w:val="0"/>
        <w:widowControl/>
        <w:spacing w:line="206" w:lineRule="exact" w:before="42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Thou art the King of Israel,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Thou David’s royal Son,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Who in the Lord’s name comest,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The King and blessed One!</w:t>
      </w:r>
    </w:p>
    <w:p>
      <w:pPr>
        <w:autoSpaceDN w:val="0"/>
        <w:autoSpaceDE w:val="0"/>
        <w:widowControl/>
        <w:spacing w:line="206" w:lineRule="exact" w:before="16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The company of angels</w:t>
      </w:r>
    </w:p>
    <w:p>
      <w:pPr>
        <w:autoSpaceDN w:val="0"/>
        <w:autoSpaceDE w:val="0"/>
        <w:widowControl/>
        <w:spacing w:line="206" w:lineRule="exact" w:before="40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Are praising Thee on high,</w:t>
      </w:r>
    </w:p>
    <w:p>
      <w:pPr>
        <w:autoSpaceDN w:val="0"/>
        <w:autoSpaceDE w:val="0"/>
        <w:widowControl/>
        <w:spacing w:line="196" w:lineRule="exact" w:before="216" w:after="0"/>
        <w:ind w:left="520" w:right="0" w:firstLine="0"/>
        <w:jc w:val="left"/>
      </w:pPr>
      <w:r>
        <w:rPr>
          <w:rFonts w:ascii="GrotesqueMT" w:hAnsi="GrotesqueMT" w:eastAsia="GrotesqueMT"/>
          <w:b/>
          <w:i w:val="0"/>
          <w:color w:val="221F1F"/>
          <w:sz w:val="16"/>
        </w:rPr>
        <w:t>4</w:t>
      </w:r>
    </w:p>
    <w:p>
      <w:pPr>
        <w:sectPr>
          <w:pgSz w:w="7920" w:h="11880"/>
          <w:pgMar w:top="0" w:right="4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8"/>
      </w:tblGrid>
      <w:tr>
        <w:trPr>
          <w:trHeight w:hRule="exact" w:val="921"/>
        </w:trPr>
        <w:tc>
          <w:tcPr>
            <w:tcW w:type="dxa" w:w="7080"/>
            <w:tcBorders>
              <w:end w:sz="16.0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0" w:right="222" w:firstLine="0"/>
              <w:jc w:val="righ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ADORATION AND PRAISE</w:t>
            </w:r>
          </w:p>
        </w:tc>
      </w:tr>
    </w:tbl>
    <w:p>
      <w:pPr>
        <w:autoSpaceDN w:val="0"/>
        <w:autoSpaceDE w:val="0"/>
        <w:widowControl/>
        <w:spacing w:line="206" w:lineRule="exact" w:before="302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mortal men and all things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Created make reply: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The people of the Hebrews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With palms before Thee went;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Our praise and prayer and anthems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Before Thee we present.</w:t>
      </w:r>
    </w:p>
    <w:p>
      <w:pPr>
        <w:autoSpaceDN w:val="0"/>
        <w:autoSpaceDE w:val="0"/>
        <w:widowControl/>
        <w:spacing w:line="206" w:lineRule="exact" w:before="15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To Thee, before Thy passion,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They sang their hymns of praise;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To Thee, now high exalted,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Our melody we raise: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Thou didst accept their praises—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Accept the praise we bring,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Who in all good delightest,</w:t>
      </w:r>
    </w:p>
    <w:p>
      <w:pPr>
        <w:autoSpaceDN w:val="0"/>
        <w:autoSpaceDE w:val="0"/>
        <w:widowControl/>
        <w:spacing w:line="206" w:lineRule="exact" w:before="34" w:after="0"/>
        <w:ind w:left="123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Thou good and gracious King!</w:t>
      </w:r>
    </w:p>
    <w:p>
      <w:pPr>
        <w:autoSpaceDN w:val="0"/>
        <w:autoSpaceDE w:val="0"/>
        <w:widowControl/>
        <w:spacing w:line="128" w:lineRule="exact" w:before="74" w:after="0"/>
        <w:ind w:left="123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THEODULF OF ORLÉANS (CA. 750–821)</w:t>
      </w:r>
    </w:p>
    <w:p>
      <w:pPr>
        <w:autoSpaceDN w:val="0"/>
        <w:autoSpaceDE w:val="0"/>
        <w:widowControl/>
        <w:spacing w:line="128" w:lineRule="exact" w:before="32" w:after="0"/>
        <w:ind w:left="1238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2"/>
        </w:rPr>
        <w:t>Translated by John Mason Neale (1818–1866)</w:t>
      </w:r>
    </w:p>
    <w:p>
      <w:pPr>
        <w:autoSpaceDN w:val="0"/>
        <w:autoSpaceDE w:val="0"/>
        <w:widowControl/>
        <w:spacing w:line="308" w:lineRule="exact" w:before="440" w:after="0"/>
        <w:ind w:left="798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HAIL, KING JESUS</w:t>
      </w:r>
    </w:p>
    <w:p>
      <w:pPr>
        <w:autoSpaceDN w:val="0"/>
        <w:tabs>
          <w:tab w:pos="1018" w:val="left"/>
        </w:tabs>
        <w:autoSpaceDE w:val="0"/>
        <w:widowControl/>
        <w:spacing w:line="240" w:lineRule="exact" w:before="156" w:after="0"/>
        <w:ind w:left="798" w:right="72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In 1977, David Moody was giving piano lessons in Vancouver, British </w:t>
      </w:r>
      <w:r>
        <w:rPr>
          <w:rFonts w:ascii="Minion" w:hAnsi="Minion" w:eastAsia="Minion"/>
          <w:b w:val="0"/>
          <w:i w:val="0"/>
          <w:color w:val="221F1F"/>
          <w:sz w:val="22"/>
        </w:rPr>
        <w:t>Columbia. His students came for their lessons after school was dis-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missed around 3:30, and on this particular day David had some free time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before they were due to arrive. “So,” he said, “I went downstairs and </w:t>
      </w:r>
      <w:r>
        <w:rPr>
          <w:rFonts w:ascii="Minion" w:hAnsi="Minion" w:eastAsia="Minion"/>
          <w:b w:val="0"/>
          <w:i w:val="0"/>
          <w:color w:val="221F1F"/>
          <w:sz w:val="22"/>
        </w:rPr>
        <w:t>began to play and just worship the Lord.”</w:t>
      </w:r>
      <w:r>
        <w:br/>
      </w: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He said that he wasn’t really trying to write a song; “I simply wanted to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spend time in the presence of the Lord.” Then, “quite suddenly, I began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to develop a melody that was coming to me—something I had never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played before. And just as quickly came some words that I began to </w:t>
      </w:r>
      <w:r>
        <w:rPr>
          <w:rFonts w:ascii="Minion" w:hAnsi="Minion" w:eastAsia="Minion"/>
          <w:b w:val="0"/>
          <w:i w:val="0"/>
          <w:color w:val="221F1F"/>
          <w:sz w:val="22"/>
        </w:rPr>
        <w:t>sing.”</w:t>
      </w:r>
      <w:r>
        <w:br/>
      </w: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“All Hail, King Jesus” is really a song about the second coming of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Christ. David Moody said, “I could just imagine believers all over the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world singing this song as Christ returned to earth.” Once the song was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published, it didn’t take long before reports of Christians singing it in </w:t>
      </w:r>
      <w:r>
        <w:rPr>
          <w:rFonts w:ascii="Minion" w:hAnsi="Minion" w:eastAsia="Minion"/>
          <w:b w:val="0"/>
          <w:i w:val="0"/>
          <w:color w:val="221F1F"/>
          <w:sz w:val="22"/>
        </w:rPr>
        <w:t>Israel, in Russia, in Hungary, and elsewhere were coming back.</w:t>
      </w:r>
    </w:p>
    <w:p>
      <w:pPr>
        <w:autoSpaceDN w:val="0"/>
        <w:autoSpaceDE w:val="0"/>
        <w:widowControl/>
        <w:spacing w:line="190" w:lineRule="exact" w:before="312" w:after="0"/>
        <w:ind w:left="798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Isaiah 7:14; Revelation 19:16; Revelation 22:16-17</w:t>
      </w:r>
    </w:p>
    <w:p>
      <w:pPr>
        <w:autoSpaceDN w:val="0"/>
        <w:autoSpaceDE w:val="0"/>
        <w:widowControl/>
        <w:spacing w:line="190" w:lineRule="exact" w:before="50" w:after="0"/>
        <w:ind w:left="798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Jesus Christ, Return of Christ, Worship</w:t>
      </w:r>
    </w:p>
    <w:p>
      <w:pPr>
        <w:autoSpaceDN w:val="0"/>
        <w:autoSpaceDE w:val="0"/>
        <w:widowControl/>
        <w:spacing w:line="196" w:lineRule="exact" w:before="968" w:after="0"/>
        <w:ind w:left="0" w:right="624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5</w:t>
      </w:r>
    </w:p>
    <w:p>
      <w:pPr>
        <w:sectPr>
          <w:pgSz w:w="7920" w:h="11880"/>
          <w:pgMar w:top="0" w:right="0" w:bottom="0" w:left="4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7880"/>
      </w:tblGrid>
      <w:tr>
        <w:trPr>
          <w:trHeight w:hRule="exact" w:val="912"/>
        </w:trPr>
        <w:tc>
          <w:tcPr>
            <w:tcW w:type="dxa" w:w="6990"/>
            <w:tcBorders>
              <w:start w:sz="16.11199951171875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190" w:right="0" w:firstLine="0"/>
              <w:jc w:val="lef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THE COMPLETE BOOK OF HYMNS</w:t>
            </w:r>
          </w:p>
        </w:tc>
      </w:tr>
      <w:tr>
        <w:trPr>
          <w:trHeight w:hRule="exact" w:val="46"/>
        </w:trPr>
        <w:tc>
          <w:tcPr>
            <w:tcW w:type="dxa" w:w="699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6" w:lineRule="exact" w:before="264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All hail, King Jesus! All hail, Emmanuel,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1248410</wp:posOffset>
            </wp:positionV>
            <wp:extent cx="1320800" cy="1205155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05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6" w:lineRule="exact" w:before="3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King of kings, Lord of lords, Bright Morning star.</w:t>
      </w:r>
    </w:p>
    <w:p>
      <w:pPr>
        <w:autoSpaceDN w:val="0"/>
        <w:autoSpaceDE w:val="0"/>
        <w:widowControl/>
        <w:spacing w:line="206" w:lineRule="exact" w:before="3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throughout eternity I’ll sing Your praises,</w:t>
      </w:r>
    </w:p>
    <w:p>
      <w:pPr>
        <w:autoSpaceDN w:val="0"/>
        <w:autoSpaceDE w:val="0"/>
        <w:widowControl/>
        <w:spacing w:line="206" w:lineRule="exact" w:before="3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I’ll reign with You throughout eternity.</w:t>
      </w:r>
    </w:p>
    <w:p>
      <w:pPr>
        <w:autoSpaceDN w:val="0"/>
        <w:autoSpaceDE w:val="0"/>
        <w:widowControl/>
        <w:spacing w:line="128" w:lineRule="exact" w:before="76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DAVID MOODY (B. 1949)</w:t>
      </w:r>
    </w:p>
    <w:p>
      <w:pPr>
        <w:autoSpaceDN w:val="0"/>
        <w:autoSpaceDE w:val="0"/>
        <w:widowControl/>
        <w:spacing w:line="126" w:lineRule="exact" w:before="36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© 1978 Dayspring Music LLC</w:t>
      </w:r>
    </w:p>
    <w:p>
      <w:pPr>
        <w:autoSpaceDN w:val="0"/>
        <w:autoSpaceDE w:val="0"/>
        <w:widowControl/>
        <w:spacing w:line="126" w:lineRule="exact" w:before="36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All rights reserved. Used by permission.</w:t>
      </w:r>
    </w:p>
    <w:p>
      <w:pPr>
        <w:autoSpaceDN w:val="0"/>
        <w:autoSpaceDE w:val="0"/>
        <w:widowControl/>
        <w:spacing w:line="308" w:lineRule="exact" w:before="322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HAIL THE POWER OF JESUS’ NAME</w:t>
      </w:r>
    </w:p>
    <w:p>
      <w:pPr>
        <w:autoSpaceDN w:val="0"/>
        <w:autoSpaceDE w:val="0"/>
        <w:widowControl/>
        <w:spacing w:line="240" w:lineRule="exact" w:before="218" w:after="0"/>
        <w:ind w:left="840" w:right="80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E. P. Scott, a missionary to India, saw an unusual-looking tribesman on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street, and he asked where the man came from. He was told that the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man was from a mountain tribe and came only once a year to the major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city to trade. Scott also discovered that the gospel had never been taken </w:t>
      </w:r>
      <w:r>
        <w:rPr>
          <w:rFonts w:ascii="Minion" w:hAnsi="Minion" w:eastAsia="Minion"/>
          <w:b w:val="0"/>
          <w:i w:val="0"/>
          <w:color w:val="221F1F"/>
          <w:sz w:val="22"/>
        </w:rPr>
        <w:t>to that tribe.</w:t>
      </w:r>
    </w:p>
    <w:p>
      <w:pPr>
        <w:autoSpaceDN w:val="0"/>
        <w:autoSpaceDE w:val="0"/>
        <w:widowControl/>
        <w:spacing w:line="240" w:lineRule="exact" w:before="2" w:after="0"/>
        <w:ind w:left="840" w:right="80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After praying about it, he packed up his bags and violin and started in </w:t>
      </w:r>
      <w:r>
        <w:rPr>
          <w:rFonts w:ascii="Minion" w:hAnsi="Minion" w:eastAsia="Minion"/>
          <w:b w:val="0"/>
          <w:i w:val="0"/>
          <w:color w:val="221F1F"/>
          <w:sz w:val="22"/>
        </w:rPr>
        <w:t>the direction of the mountain village. When Scott told senior missionar-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ies where he was going, they told him, “We will never see you again. It is </w:t>
      </w:r>
      <w:r>
        <w:rPr>
          <w:rFonts w:ascii="Minion" w:hAnsi="Minion" w:eastAsia="Minion"/>
          <w:b w:val="0"/>
          <w:i w:val="0"/>
          <w:color w:val="221F1F"/>
          <w:sz w:val="22"/>
        </w:rPr>
        <w:t>madness for you to go.” But he went anyway.</w:t>
      </w:r>
    </w:p>
    <w:p>
      <w:pPr>
        <w:autoSpaceDN w:val="0"/>
        <w:autoSpaceDE w:val="0"/>
        <w:widowControl/>
        <w:spacing w:line="240" w:lineRule="exact" w:before="2" w:after="0"/>
        <w:ind w:left="840" w:right="80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He traveled for two days and finally found himself in the mountains.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Suddenly he was surrounded by spear-carrying tribesmen, and every </w:t>
      </w:r>
      <w:r>
        <w:rPr>
          <w:rFonts w:ascii="Minion" w:hAnsi="Minion" w:eastAsia="Minion"/>
          <w:b w:val="0"/>
          <w:i w:val="0"/>
          <w:color w:val="221F1F"/>
          <w:sz w:val="22"/>
        </w:rPr>
        <w:t>spear was pointed at him.</w:t>
      </w:r>
    </w:p>
    <w:p>
      <w:pPr>
        <w:autoSpaceDN w:val="0"/>
        <w:tabs>
          <w:tab w:pos="1060" w:val="left"/>
        </w:tabs>
        <w:autoSpaceDE w:val="0"/>
        <w:widowControl/>
        <w:spacing w:line="240" w:lineRule="exact" w:before="2" w:after="0"/>
        <w:ind w:left="840" w:right="720" w:firstLine="0"/>
        <w:jc w:val="left"/>
      </w:pP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Not knowing what else to do, Scott got out his violin and sang and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played “All Hail the Power of Jesus’ Name,” including the verse, “Let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every kindred, ev’ry tribe, / On this terrestrial ball, / To Him all majesty </w:t>
      </w:r>
      <w:r>
        <w:rPr>
          <w:rFonts w:ascii="Minion" w:hAnsi="Minion" w:eastAsia="Minion"/>
          <w:b w:val="0"/>
          <w:i w:val="0"/>
          <w:color w:val="221F1F"/>
          <w:sz w:val="22"/>
        </w:rPr>
        <w:t>ascribe, / And crown Him Lord of all.”</w:t>
      </w:r>
      <w:r>
        <w:br/>
      </w: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spears had now dropped from the men’s hands, and he could see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tears in their eyes. He spent the next two-and-a-half years telling them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about Jesus and his love for them. When Scott had to leave them because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of his health, the tribespeople escorted him forty miles to where he could </w:t>
      </w:r>
      <w:r>
        <w:rPr>
          <w:rFonts w:ascii="Minion" w:hAnsi="Minion" w:eastAsia="Minion"/>
          <w:b w:val="0"/>
          <w:i w:val="0"/>
          <w:color w:val="221F1F"/>
          <w:sz w:val="22"/>
        </w:rPr>
        <w:t>get other transportation.</w:t>
      </w:r>
    </w:p>
    <w:p>
      <w:pPr>
        <w:autoSpaceDN w:val="0"/>
        <w:autoSpaceDE w:val="0"/>
        <w:widowControl/>
        <w:spacing w:line="188" w:lineRule="exact" w:before="314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Philippians 2:9-11; Colossians 1:15-20; Revelation 5:11-13; Revelation 19:11-13, 16</w:t>
      </w:r>
    </w:p>
    <w:p>
      <w:pPr>
        <w:autoSpaceDN w:val="0"/>
        <w:autoSpaceDE w:val="0"/>
        <w:widowControl/>
        <w:spacing w:line="190" w:lineRule="exact" w:before="54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Praise, Jesus as Lord, God’s Majesty</w:t>
      </w:r>
    </w:p>
    <w:p>
      <w:pPr>
        <w:autoSpaceDN w:val="0"/>
        <w:autoSpaceDE w:val="0"/>
        <w:widowControl/>
        <w:spacing w:line="204" w:lineRule="exact" w:before="288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All hail the pow’r of Jesus’ name!</w:t>
      </w:r>
    </w:p>
    <w:p>
      <w:pPr>
        <w:autoSpaceDN w:val="0"/>
        <w:autoSpaceDE w:val="0"/>
        <w:widowControl/>
        <w:spacing w:line="204" w:lineRule="exact" w:before="38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Let angels prostrate fall;</w:t>
      </w:r>
    </w:p>
    <w:p>
      <w:pPr>
        <w:autoSpaceDN w:val="0"/>
        <w:autoSpaceDE w:val="0"/>
        <w:widowControl/>
        <w:spacing w:line="206" w:lineRule="exact" w:before="38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Bring forth the royal diadem,</w:t>
      </w:r>
    </w:p>
    <w:p>
      <w:pPr>
        <w:autoSpaceDN w:val="0"/>
        <w:autoSpaceDE w:val="0"/>
        <w:widowControl/>
        <w:spacing w:line="206" w:lineRule="exact" w:before="3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crown Him Lord of all;</w:t>
      </w:r>
    </w:p>
    <w:p>
      <w:pPr>
        <w:autoSpaceDN w:val="0"/>
        <w:autoSpaceDE w:val="0"/>
        <w:widowControl/>
        <w:spacing w:line="206" w:lineRule="exact" w:before="3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Bring forth the royal diadem,</w:t>
      </w:r>
    </w:p>
    <w:p>
      <w:pPr>
        <w:autoSpaceDN w:val="0"/>
        <w:autoSpaceDE w:val="0"/>
        <w:widowControl/>
        <w:spacing w:line="206" w:lineRule="exact" w:before="36" w:after="0"/>
        <w:ind w:left="128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>And crown Him Lord of all!</w:t>
      </w:r>
    </w:p>
    <w:p>
      <w:pPr>
        <w:autoSpaceDN w:val="0"/>
        <w:autoSpaceDE w:val="0"/>
        <w:widowControl/>
        <w:spacing w:line="196" w:lineRule="exact" w:before="216" w:after="0"/>
        <w:ind w:left="520" w:right="0" w:firstLine="0"/>
        <w:jc w:val="left"/>
      </w:pPr>
      <w:r>
        <w:rPr>
          <w:rFonts w:ascii="GrotesqueMT" w:hAnsi="GrotesqueMT" w:eastAsia="GrotesqueMT"/>
          <w:b/>
          <w:i w:val="0"/>
          <w:color w:val="221F1F"/>
          <w:sz w:val="16"/>
        </w:rPr>
        <w:t>6</w:t>
      </w:r>
    </w:p>
    <w:p>
      <w:pPr>
        <w:sectPr>
          <w:pgSz w:w="7920" w:h="11880"/>
          <w:pgMar w:top="0" w:right="4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8"/>
      </w:tblGrid>
      <w:tr>
        <w:trPr>
          <w:trHeight w:hRule="exact" w:val="921"/>
        </w:trPr>
        <w:tc>
          <w:tcPr>
            <w:tcW w:type="dxa" w:w="7080"/>
            <w:tcBorders>
              <w:end w:sz="16.0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0" w:right="222" w:firstLine="0"/>
              <w:jc w:val="righ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ADORATION AND PRAISE</w:t>
            </w:r>
          </w:p>
        </w:tc>
      </w:tr>
    </w:tbl>
    <w:p>
      <w:pPr>
        <w:autoSpaceDN w:val="0"/>
        <w:autoSpaceDE w:val="0"/>
        <w:widowControl/>
        <w:spacing w:line="240" w:lineRule="exact" w:before="268" w:after="0"/>
        <w:ind w:left="1238" w:right="360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Ye chosen seed of Israel’s race,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Ye ransomed from the fall,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Hail Him who saves you by His grace,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And crown Him Lord of all;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Hail Him who saves you by His grace,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And crown Him Lord of all!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3423920</wp:posOffset>
            </wp:positionV>
            <wp:extent cx="1320800" cy="120515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05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120" w:after="0"/>
        <w:ind w:left="1238" w:right="432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Let ev’ry kindred, ev’ry tribe,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On this terrestrial ball,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To Him all majesty ascribe,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And crown Him Lord of all;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To Him all majesty ascribe,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And crown Him Lord of all!</w:t>
      </w:r>
    </w:p>
    <w:p>
      <w:pPr>
        <w:autoSpaceDN w:val="0"/>
        <w:autoSpaceDE w:val="0"/>
        <w:widowControl/>
        <w:spacing w:line="240" w:lineRule="exact" w:before="120" w:after="0"/>
        <w:ind w:left="1238" w:right="4032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O that with yonder sacred throng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We at His feet may fall!</w:t>
      </w:r>
    </w:p>
    <w:p>
      <w:pPr>
        <w:autoSpaceDN w:val="0"/>
        <w:autoSpaceDE w:val="0"/>
        <w:widowControl/>
        <w:spacing w:line="240" w:lineRule="exact" w:before="0" w:after="0"/>
        <w:ind w:left="1238" w:right="4176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We’ll join the everlasting song,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And crown Him Lord of all;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We’ll join the everlasting song,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And crown Him Lord of all!</w:t>
      </w:r>
    </w:p>
    <w:p>
      <w:pPr>
        <w:autoSpaceDN w:val="0"/>
        <w:autoSpaceDE w:val="0"/>
        <w:widowControl/>
        <w:spacing w:line="160" w:lineRule="exact" w:before="42" w:after="0"/>
        <w:ind w:left="1152" w:right="4752" w:firstLine="0"/>
        <w:jc w:val="center"/>
      </w:pPr>
      <w:r>
        <w:rPr>
          <w:rFonts w:ascii="Minion" w:hAnsi="Minion" w:eastAsia="Minion"/>
          <w:b w:val="0"/>
          <w:i w:val="0"/>
          <w:color w:val="221F1F"/>
          <w:sz w:val="12"/>
        </w:rPr>
        <w:t xml:space="preserve">EDWARD PERRONET (1726–1792) </w:t>
      </w:r>
      <w:r>
        <w:br/>
      </w:r>
      <w:r>
        <w:rPr>
          <w:rFonts w:ascii="Minion" w:hAnsi="Minion" w:eastAsia="Minion"/>
          <w:b w:val="0"/>
          <w:i/>
          <w:color w:val="221F1F"/>
          <w:sz w:val="12"/>
        </w:rPr>
        <w:t>Altered by John Rippon (1751–1836)</w:t>
      </w:r>
    </w:p>
    <w:p>
      <w:pPr>
        <w:autoSpaceDN w:val="0"/>
        <w:autoSpaceDE w:val="0"/>
        <w:widowControl/>
        <w:spacing w:line="308" w:lineRule="exact" w:before="320" w:after="0"/>
        <w:ind w:left="798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NATURE’S WORKS HIS PRAISE DECLARE</w:t>
      </w:r>
    </w:p>
    <w:p>
      <w:pPr>
        <w:autoSpaceDN w:val="0"/>
        <w:autoSpaceDE w:val="0"/>
        <w:widowControl/>
        <w:spacing w:line="240" w:lineRule="exact" w:before="216" w:after="0"/>
        <w:ind w:left="798" w:right="84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All nature continously praises God—only humans require reminders to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do so. When Henry Ware’s church in Boston prepared to dedicate its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new organ, they asked Henry to write a dedicatory hymn. As he wrote, 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made sure that he did not speak of the greatness of the instrument.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Instead, he emphasized the organ’s purpose: to assist Christians in the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praise of God. In a way, the hymn is reminiscent of Psalm 150, which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speaks of seven or eight different musical instruments, united in the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praise of God. Thirteen times that psalm urges us to join in praise. We, </w:t>
      </w:r>
      <w:r>
        <w:rPr>
          <w:rFonts w:ascii="Minion" w:hAnsi="Minion" w:eastAsia="Minion"/>
          <w:b w:val="0"/>
          <w:i w:val="0"/>
          <w:color w:val="221F1F"/>
          <w:sz w:val="22"/>
        </w:rPr>
        <w:t>too, are created for this purpose, to sing of God’s glory.</w:t>
      </w:r>
    </w:p>
    <w:p>
      <w:pPr>
        <w:autoSpaceDN w:val="0"/>
        <w:autoSpaceDE w:val="0"/>
        <w:widowControl/>
        <w:spacing w:line="240" w:lineRule="exact" w:before="0" w:after="0"/>
        <w:ind w:left="798" w:right="840" w:firstLine="22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We can thank God for our church organs and the other instruments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that lead us in worship. But how often during the week do we lift our </w:t>
      </w:r>
      <w:r>
        <w:rPr>
          <w:rFonts w:ascii="Minion" w:hAnsi="Minion" w:eastAsia="Minion"/>
          <w:b w:val="0"/>
          <w:i w:val="0"/>
          <w:color w:val="221F1F"/>
          <w:sz w:val="22"/>
        </w:rPr>
        <w:t>souls to God in the unaccompanied exaltation of our glorious Lord?</w:t>
      </w:r>
    </w:p>
    <w:p>
      <w:pPr>
        <w:autoSpaceDN w:val="0"/>
        <w:autoSpaceDE w:val="0"/>
        <w:widowControl/>
        <w:spacing w:line="240" w:lineRule="exact" w:before="260" w:after="0"/>
        <w:ind w:left="798" w:right="3888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Psalm 19:1-4; Psalm 150; Romans 1:20 </w:t>
      </w:r>
      <w:r>
        <w:br/>
      </w: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Creation, Nature, Praise</w:t>
      </w:r>
    </w:p>
    <w:p>
      <w:pPr>
        <w:autoSpaceDN w:val="0"/>
        <w:autoSpaceDE w:val="0"/>
        <w:widowControl/>
        <w:spacing w:line="196" w:lineRule="exact" w:before="670" w:after="0"/>
        <w:ind w:left="0" w:right="624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7</w:t>
      </w:r>
    </w:p>
    <w:p>
      <w:pPr>
        <w:sectPr>
          <w:pgSz w:w="7920" w:h="11880"/>
          <w:pgMar w:top="0" w:right="0" w:bottom="0" w:left="4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7880"/>
      </w:tblGrid>
      <w:tr>
        <w:trPr>
          <w:trHeight w:hRule="exact" w:val="912"/>
        </w:trPr>
        <w:tc>
          <w:tcPr>
            <w:tcW w:type="dxa" w:w="6990"/>
            <w:tcBorders>
              <w:start w:sz="16.11199951171875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190" w:right="0" w:firstLine="0"/>
              <w:jc w:val="lef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THE COMPLETE BOOK OF HYMNS</w:t>
            </w:r>
          </w:p>
        </w:tc>
      </w:tr>
      <w:tr>
        <w:trPr>
          <w:trHeight w:hRule="exact" w:val="46"/>
        </w:trPr>
        <w:tc>
          <w:tcPr>
            <w:tcW w:type="dxa" w:w="699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6" w:lineRule="exact" w:before="224" w:after="0"/>
        <w:ind w:left="1280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All nature’s works His praise declare,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To whom they all belong;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There is a voice in every star,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In every breeze, a song.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4337050</wp:posOffset>
            </wp:positionV>
            <wp:extent cx="1320800" cy="1205155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05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0" w:after="0"/>
        <w:ind w:left="1280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Sweet music fills the world abroad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With strains of love and power;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The stormy sea sings praise to God,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The thunder and the shower.</w:t>
      </w:r>
    </w:p>
    <w:p>
      <w:pPr>
        <w:autoSpaceDN w:val="0"/>
        <w:autoSpaceDE w:val="0"/>
        <w:widowControl/>
        <w:spacing w:line="246" w:lineRule="exact" w:before="120" w:after="0"/>
        <w:ind w:left="1280" w:right="360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To God the tribes of ocean cry,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And birds upon the wing;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To God the powers that dwell on high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Their tuneful tribute bring.</w:t>
      </w:r>
    </w:p>
    <w:p>
      <w:pPr>
        <w:autoSpaceDN w:val="0"/>
        <w:autoSpaceDE w:val="0"/>
        <w:widowControl/>
        <w:spacing w:line="246" w:lineRule="exact" w:before="2" w:after="0"/>
        <w:ind w:left="1280" w:right="3456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Like them, let man the throne surround,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With them loud chorus raise,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While instruments of loftier sound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Assist his feeble praise.</w:t>
      </w:r>
    </w:p>
    <w:p>
      <w:pPr>
        <w:autoSpaceDN w:val="0"/>
        <w:autoSpaceDE w:val="0"/>
        <w:widowControl/>
        <w:spacing w:line="246" w:lineRule="exact" w:before="120" w:after="0"/>
        <w:ind w:left="1280" w:right="3888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Great God, to Thee we consecrate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Our voices and our skill;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We bid the pealing organ wait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To speak alone Thy will.</w:t>
      </w:r>
    </w:p>
    <w:p>
      <w:pPr>
        <w:autoSpaceDN w:val="0"/>
        <w:autoSpaceDE w:val="0"/>
        <w:widowControl/>
        <w:spacing w:line="246" w:lineRule="exact" w:before="0" w:after="0"/>
        <w:ind w:left="1280" w:right="360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Lord, while the music round us floats,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May earthborn passions die;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O grant its rich and swelling notes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May lift our souls on high!</w:t>
      </w:r>
    </w:p>
    <w:p>
      <w:pPr>
        <w:autoSpaceDN w:val="0"/>
        <w:autoSpaceDE w:val="0"/>
        <w:widowControl/>
        <w:spacing w:line="128" w:lineRule="exact" w:before="82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HENRY WARE JR. (1794–1843)</w:t>
      </w:r>
    </w:p>
    <w:p>
      <w:pPr>
        <w:autoSpaceDN w:val="0"/>
        <w:autoSpaceDE w:val="0"/>
        <w:widowControl/>
        <w:spacing w:line="308" w:lineRule="exact" w:before="326" w:after="0"/>
        <w:ind w:left="840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PEOPLE THAT ON EARTH DO DWELL</w:t>
      </w:r>
    </w:p>
    <w:p>
      <w:pPr>
        <w:autoSpaceDN w:val="0"/>
        <w:autoSpaceDE w:val="0"/>
        <w:widowControl/>
        <w:spacing w:line="240" w:lineRule="exact" w:before="218" w:after="0"/>
        <w:ind w:left="840" w:right="80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This is often called “The Old Hundredth” because it is based on Psalm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100. It is probably the oldest hymn of praise in the English language.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William Kethe, a Scotsman, was a minister of the Church of England.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But during the reign of Queen Mary, which was a reign of terror for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many English Protestants, Kethe fled to Germany and then to Geneva,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Switzerland. In Geneva he was influenced by John Calvin. There he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assisted in the translation of the Geneva Bible and helped to produce a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complete English version of the metrical psalms. From this Psalter, now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more than four hundred years old, “The Old Hundredth” is taken. The </w:t>
      </w:r>
      <w:r>
        <w:rPr>
          <w:rFonts w:ascii="Minion" w:hAnsi="Minion" w:eastAsia="Minion"/>
          <w:b w:val="0"/>
          <w:i w:val="0"/>
          <w:color w:val="221F1F"/>
          <w:sz w:val="22"/>
        </w:rPr>
        <w:t>hymn was first published in London in 1561, shortly after Queen Eliza-</w:t>
      </w:r>
      <w:r>
        <w:rPr>
          <w:rFonts w:ascii="Minion" w:hAnsi="Minion" w:eastAsia="Minion"/>
          <w:b w:val="0"/>
          <w:i w:val="0"/>
          <w:color w:val="221F1F"/>
          <w:sz w:val="22"/>
        </w:rPr>
        <w:t>beth I came to the throne.</w:t>
      </w:r>
    </w:p>
    <w:p>
      <w:pPr>
        <w:autoSpaceDN w:val="0"/>
        <w:autoSpaceDE w:val="0"/>
        <w:widowControl/>
        <w:spacing w:line="196" w:lineRule="exact" w:before="210" w:after="0"/>
        <w:ind w:left="520" w:right="0" w:firstLine="0"/>
        <w:jc w:val="left"/>
      </w:pPr>
      <w:r>
        <w:rPr>
          <w:rFonts w:ascii="GrotesqueMT" w:hAnsi="GrotesqueMT" w:eastAsia="GrotesqueMT"/>
          <w:b/>
          <w:i w:val="0"/>
          <w:color w:val="221F1F"/>
          <w:sz w:val="16"/>
        </w:rPr>
        <w:t>8</w:t>
      </w:r>
    </w:p>
    <w:p>
      <w:pPr>
        <w:sectPr>
          <w:pgSz w:w="7920" w:h="11880"/>
          <w:pgMar w:top="0" w:right="4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8"/>
      </w:tblGrid>
      <w:tr>
        <w:trPr>
          <w:trHeight w:hRule="exact" w:val="921"/>
        </w:trPr>
        <w:tc>
          <w:tcPr>
            <w:tcW w:type="dxa" w:w="7080"/>
            <w:tcBorders>
              <w:end w:sz="16.0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0" w:right="222" w:firstLine="0"/>
              <w:jc w:val="righ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ADORATION AND PRAISE</w:t>
            </w:r>
          </w:p>
        </w:tc>
      </w:tr>
    </w:tbl>
    <w:p>
      <w:pPr>
        <w:autoSpaceDN w:val="0"/>
        <w:tabs>
          <w:tab w:pos="1018" w:val="left"/>
        </w:tabs>
        <w:autoSpaceDE w:val="0"/>
        <w:widowControl/>
        <w:spacing w:line="240" w:lineRule="exact" w:before="274" w:after="0"/>
        <w:ind w:left="798" w:right="720" w:firstLine="0"/>
        <w:jc w:val="left"/>
      </w:pP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The music was written by John Calvin’s choir director, and the hymn </w:t>
      </w:r>
      <w:r>
        <w:rPr>
          <w:rFonts w:ascii="Minion" w:hAnsi="Minion" w:eastAsia="Minion"/>
          <w:b w:val="0"/>
          <w:i w:val="0"/>
          <w:color w:val="221F1F"/>
          <w:sz w:val="22"/>
        </w:rPr>
        <w:t>has never been set to any other but the original tune.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4944110</wp:posOffset>
            </wp:positionV>
            <wp:extent cx="1320800" cy="1205155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05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260" w:after="0"/>
        <w:ind w:left="798" w:right="360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Psalm 100:1-4; John 10:11; Hebrews 13:15 </w:t>
      </w:r>
      <w:r>
        <w:br/>
      </w: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Praise, Worship, Joy</w:t>
      </w:r>
    </w:p>
    <w:p>
      <w:pPr>
        <w:autoSpaceDN w:val="0"/>
        <w:autoSpaceDE w:val="0"/>
        <w:widowControl/>
        <w:spacing w:line="244" w:lineRule="exact" w:before="252" w:after="0"/>
        <w:ind w:left="1238" w:right="3456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All people that on earth do dwell,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Sing to the Lord with cheerful voice;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Him serve with fear, His praise forth tell,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Come ye before Him and rejoice.</w:t>
      </w:r>
    </w:p>
    <w:p>
      <w:pPr>
        <w:autoSpaceDN w:val="0"/>
        <w:autoSpaceDE w:val="0"/>
        <w:widowControl/>
        <w:spacing w:line="244" w:lineRule="exact" w:before="120" w:after="0"/>
        <w:ind w:left="1238" w:right="3888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The Lord, ye know, is God indeed;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Without our aid He did us make;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We are His flock, He doth us feed,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And for His sheep He doth us take.</w:t>
      </w:r>
    </w:p>
    <w:p>
      <w:pPr>
        <w:autoSpaceDN w:val="0"/>
        <w:autoSpaceDE w:val="0"/>
        <w:widowControl/>
        <w:spacing w:line="244" w:lineRule="exact" w:before="122" w:after="0"/>
        <w:ind w:left="1238" w:right="3456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O enter then His gates with praise,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Approach with joy His courts unto;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Praise, laud, and bless His name always,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For it is seemly so to do.</w:t>
      </w:r>
    </w:p>
    <w:p>
      <w:pPr>
        <w:autoSpaceDN w:val="0"/>
        <w:autoSpaceDE w:val="0"/>
        <w:widowControl/>
        <w:spacing w:line="244" w:lineRule="exact" w:before="120" w:after="0"/>
        <w:ind w:left="1238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For why? The Lord our God is good,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His mercy is forever sure;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His truth at all times firmly stood,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And shall from age to age endure.</w:t>
      </w:r>
    </w:p>
    <w:p>
      <w:pPr>
        <w:autoSpaceDN w:val="0"/>
        <w:autoSpaceDE w:val="0"/>
        <w:widowControl/>
        <w:spacing w:line="244" w:lineRule="exact" w:before="122" w:after="0"/>
        <w:ind w:left="1238" w:right="3456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To Father, Son, and Holy Ghost,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The God whom heaven and earth adore,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From earth and from the angel host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Be praise and glory evermore.</w:t>
      </w:r>
    </w:p>
    <w:p>
      <w:pPr>
        <w:autoSpaceDN w:val="0"/>
        <w:autoSpaceDE w:val="0"/>
        <w:widowControl/>
        <w:spacing w:line="126" w:lineRule="exact" w:before="80" w:after="0"/>
        <w:ind w:left="123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WILLIAM KETHE (D. 1593)</w:t>
      </w:r>
    </w:p>
    <w:p>
      <w:pPr>
        <w:autoSpaceDN w:val="0"/>
        <w:autoSpaceDE w:val="0"/>
        <w:widowControl/>
        <w:spacing w:line="308" w:lineRule="exact" w:before="566" w:after="0"/>
        <w:ind w:left="798" w:right="0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26"/>
        </w:rPr>
        <w:t>ALL PRAISE TO OUR REDEEMING LORD</w:t>
      </w:r>
    </w:p>
    <w:p>
      <w:pPr>
        <w:autoSpaceDN w:val="0"/>
        <w:autoSpaceDE w:val="0"/>
        <w:widowControl/>
        <w:spacing w:line="240" w:lineRule="exact" w:before="218" w:after="0"/>
        <w:ind w:left="798" w:right="84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>William Barclay once wrote that a person needs to have three conver-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sions: first, to God; second, to other Christians; and third, to the world. </w:t>
      </w:r>
      <w:r>
        <w:rPr>
          <w:rFonts w:ascii="Minion" w:hAnsi="Minion" w:eastAsia="Minion"/>
          <w:b w:val="0"/>
          <w:i w:val="0"/>
          <w:color w:val="221F1F"/>
          <w:sz w:val="22"/>
        </w:rPr>
        <w:t>Certainly there are these three crucial aspects to our faith—worship, fel-</w:t>
      </w:r>
      <w:r>
        <w:rPr>
          <w:rFonts w:ascii="Minion" w:hAnsi="Minion" w:eastAsia="Minion"/>
          <w:b w:val="0"/>
          <w:i w:val="0"/>
          <w:color w:val="221F1F"/>
          <w:sz w:val="22"/>
        </w:rPr>
        <w:t>lowship, and ministry. Charles Wesley, the prolific Methodist hymn-</w:t>
      </w:r>
      <w:r>
        <w:rPr>
          <w:rFonts w:ascii="Minion" w:hAnsi="Minion" w:eastAsia="Minion"/>
          <w:b w:val="0"/>
          <w:i w:val="0"/>
          <w:color w:val="221F1F"/>
          <w:sz w:val="22"/>
        </w:rPr>
        <w:t>writer, wrote widely on all three sides of this sacred triangle.</w:t>
      </w:r>
    </w:p>
    <w:p>
      <w:pPr>
        <w:autoSpaceDN w:val="0"/>
        <w:autoSpaceDE w:val="0"/>
        <w:widowControl/>
        <w:spacing w:line="240" w:lineRule="exact" w:before="4" w:after="0"/>
        <w:ind w:left="798" w:right="720" w:firstLine="220"/>
        <w:jc w:val="left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Many churches emphasize one of these aspects and neglect one or two </w:t>
      </w:r>
      <w:r>
        <w:rPr>
          <w:rFonts w:ascii="Minion" w:hAnsi="Minion" w:eastAsia="Minion"/>
          <w:b w:val="0"/>
          <w:i w:val="0"/>
          <w:color w:val="221F1F"/>
          <w:sz w:val="22"/>
        </w:rPr>
        <w:t>of the others. Some focus on personal growth or outreach but never</w:t>
      </w:r>
    </w:p>
    <w:p>
      <w:pPr>
        <w:autoSpaceDN w:val="0"/>
        <w:autoSpaceDE w:val="0"/>
        <w:widowControl/>
        <w:spacing w:line="196" w:lineRule="exact" w:before="210" w:after="0"/>
        <w:ind w:left="0" w:right="624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9</w:t>
      </w:r>
    </w:p>
    <w:p>
      <w:pPr>
        <w:sectPr>
          <w:pgSz w:w="7920" w:h="11880"/>
          <w:pgMar w:top="0" w:right="0" w:bottom="0" w:left="4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7880"/>
      </w:tblGrid>
      <w:tr>
        <w:trPr>
          <w:trHeight w:hRule="exact" w:val="912"/>
        </w:trPr>
        <w:tc>
          <w:tcPr>
            <w:tcW w:type="dxa" w:w="6990"/>
            <w:tcBorders>
              <w:start w:sz="16.11199951171875" w:val="single" w:color="#FFFFFF"/>
            </w:tcBorders>
            <w:shd w:fill="dbdc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04" w:after="0"/>
              <w:ind w:left="190" w:right="0" w:firstLine="0"/>
              <w:jc w:val="left"/>
            </w:pPr>
            <w:r>
              <w:rPr>
                <w:rFonts w:ascii="GrotesqueMT" w:hAnsi="GrotesqueMT" w:eastAsia="GrotesqueMT"/>
                <w:b/>
                <w:i w:val="0"/>
                <w:color w:val="939597"/>
                <w:sz w:val="16"/>
              </w:rPr>
              <w:t>THE COMPLETE BOOK OF HYMNS</w:t>
            </w:r>
          </w:p>
        </w:tc>
      </w:tr>
      <w:tr>
        <w:trPr>
          <w:trHeight w:hRule="exact" w:val="46"/>
        </w:trPr>
        <w:tc>
          <w:tcPr>
            <w:tcW w:type="dxa" w:w="699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236" w:after="0"/>
        <w:ind w:left="840" w:right="80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22"/>
        </w:rPr>
        <w:t xml:space="preserve">develop a “body life” in which Christians get to know and love one </w:t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another. Others are so absorbed in Christian fellowship that they never </w:t>
      </w:r>
      <w:r>
        <w:rPr>
          <w:rFonts w:ascii="Minion" w:hAnsi="Minion" w:eastAsia="Minion"/>
          <w:b w:val="0"/>
          <w:i w:val="0"/>
          <w:color w:val="221F1F"/>
          <w:sz w:val="22"/>
        </w:rPr>
        <w:t>do anything to reach out to others.</w:t>
      </w:r>
    </w:p>
    <w:p>
      <w:pPr>
        <w:autoSpaceDN w:val="0"/>
        <w:tabs>
          <w:tab w:pos="1060" w:val="left"/>
        </w:tabs>
        <w:autoSpaceDE w:val="0"/>
        <w:widowControl/>
        <w:spacing w:line="240" w:lineRule="exact" w:before="0" w:after="0"/>
        <w:ind w:left="840" w:right="720" w:firstLine="0"/>
        <w:jc w:val="left"/>
      </w:pPr>
      <w:r>
        <w:tab/>
      </w:r>
      <w:r>
        <w:rPr>
          <w:rFonts w:ascii="Minion" w:hAnsi="Minion" w:eastAsia="Minion"/>
          <w:b w:val="0"/>
          <w:i w:val="0"/>
          <w:color w:val="221F1F"/>
          <w:sz w:val="22"/>
        </w:rPr>
        <w:t xml:space="preserve">As usual, Wesley’s words are rooted in Scripture. The New Testament </w:t>
      </w:r>
      <w:r>
        <w:rPr>
          <w:rFonts w:ascii="Minion" w:hAnsi="Minion" w:eastAsia="Minion"/>
          <w:b w:val="0"/>
          <w:i w:val="0"/>
          <w:color w:val="221F1F"/>
          <w:sz w:val="22"/>
        </w:rPr>
        <w:t>continually weaves these three threads of Christian life together.</w:t>
      </w:r>
    </w:p>
    <w:p>
      <w:pPr>
        <w:autoSpaceDN w:val="0"/>
        <w:autoSpaceDE w:val="0"/>
        <w:widowControl/>
        <w:spacing w:line="240" w:lineRule="exact" w:before="262" w:after="0"/>
        <w:ind w:left="840" w:right="3168" w:firstLine="0"/>
        <w:jc w:val="left"/>
      </w:pPr>
      <w:r>
        <w:rPr>
          <w:rFonts w:ascii="HelveticaNeue" w:hAnsi="HelveticaNeue" w:eastAsia="HelveticaNeue"/>
          <w:b/>
          <w:i w:val="0"/>
          <w:color w:val="221F1F"/>
          <w:sz w:val="16"/>
        </w:rPr>
        <w:t>Scriptures: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Acts 4:23-24; Ephesians 4:7, 11-13; Hebrews 10:25 </w:t>
      </w:r>
      <w:r>
        <w:br/>
      </w:r>
      <w:r>
        <w:rPr>
          <w:rFonts w:ascii="HelveticaNeue" w:hAnsi="HelveticaNeue" w:eastAsia="HelveticaNeue"/>
          <w:b/>
          <w:i w:val="0"/>
          <w:color w:val="221F1F"/>
          <w:sz w:val="16"/>
        </w:rPr>
        <w:t>Themes:</w:t>
      </w:r>
      <w:r>
        <w:rPr>
          <w:rFonts w:ascii="HelveticaNeue" w:hAnsi="HelveticaNeue" w:eastAsia="HelveticaNeue"/>
          <w:b w:val="0"/>
          <w:i w:val="0"/>
          <w:color w:val="221F1F"/>
          <w:sz w:val="16"/>
        </w:rPr>
        <w:t xml:space="preserve"> Redemption, Fellowship, Church</w:t>
      </w:r>
    </w:p>
    <w:p>
      <w:pPr>
        <w:autoSpaceDN w:val="0"/>
        <w:autoSpaceDE w:val="0"/>
        <w:widowControl/>
        <w:spacing w:line="240" w:lineRule="exact" w:before="252" w:after="0"/>
        <w:ind w:left="1280" w:right="3888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All praise to our redeeming Lord,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Who joins us by His grace,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And bids us, each to each restored,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Together seek His face.</w:t>
      </w:r>
    </w:p>
    <w:p>
      <w:pPr>
        <w:autoSpaceDN w:val="0"/>
        <w:autoSpaceDE w:val="0"/>
        <w:widowControl/>
        <w:spacing w:line="240" w:lineRule="exact" w:before="120" w:after="0"/>
        <w:ind w:left="1280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The gift which He on one bestows,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We all delight to prove,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The grace through every vessel flows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In purest streams of love.</w:t>
      </w:r>
    </w:p>
    <w:p>
      <w:pPr>
        <w:autoSpaceDN w:val="0"/>
        <w:autoSpaceDE w:val="0"/>
        <w:widowControl/>
        <w:spacing w:line="240" w:lineRule="exact" w:before="120" w:after="0"/>
        <w:ind w:left="1280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He bids us build each other up;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And, gathered into one,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To our high calling’s glorious hope,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We hand in hand go on.</w:t>
      </w:r>
    </w:p>
    <w:p>
      <w:pPr>
        <w:autoSpaceDN w:val="0"/>
        <w:autoSpaceDE w:val="0"/>
        <w:widowControl/>
        <w:spacing w:line="240" w:lineRule="exact" w:before="120" w:after="0"/>
        <w:ind w:left="1280" w:right="3744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We all partake the joy of one;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The common peace we feel: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A peace to sensual minds unknown,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A joy unspeakable.</w:t>
      </w:r>
    </w:p>
    <w:p>
      <w:pPr>
        <w:autoSpaceDN w:val="0"/>
        <w:autoSpaceDE w:val="0"/>
        <w:widowControl/>
        <w:spacing w:line="240" w:lineRule="exact" w:before="120" w:after="0"/>
        <w:ind w:left="1280" w:right="3600" w:firstLine="0"/>
        <w:jc w:val="left"/>
      </w:pPr>
      <w:r>
        <w:rPr>
          <w:rFonts w:ascii="Minion" w:hAnsi="Minion" w:eastAsia="Minion"/>
          <w:b/>
          <w:i w:val="0"/>
          <w:color w:val="221F1F"/>
          <w:sz w:val="19"/>
        </w:rPr>
        <w:t xml:space="preserve">And if our fellowship below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In Jesus be so sweet,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 xml:space="preserve">What height of rapture shall we know </w:t>
      </w:r>
      <w:r>
        <w:br/>
      </w:r>
      <w:r>
        <w:rPr>
          <w:rFonts w:ascii="Minion" w:hAnsi="Minion" w:eastAsia="Minion"/>
          <w:b/>
          <w:i w:val="0"/>
          <w:color w:val="221F1F"/>
          <w:sz w:val="19"/>
        </w:rPr>
        <w:t>When round His throne we meet!</w:t>
      </w:r>
    </w:p>
    <w:p>
      <w:pPr>
        <w:autoSpaceDN w:val="0"/>
        <w:autoSpaceDE w:val="0"/>
        <w:widowControl/>
        <w:spacing w:line="128" w:lineRule="exact" w:before="74" w:after="0"/>
        <w:ind w:left="128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2"/>
        </w:rPr>
        <w:t>CHARLES WESLEY (1707–1788)</w:t>
      </w:r>
    </w:p>
    <w:p>
      <w:pPr>
        <w:autoSpaceDN w:val="0"/>
        <w:autoSpaceDE w:val="0"/>
        <w:widowControl/>
        <w:spacing w:line="196" w:lineRule="exact" w:before="2374" w:after="0"/>
        <w:ind w:left="520" w:right="0" w:firstLine="0"/>
        <w:jc w:val="left"/>
      </w:pPr>
      <w:r>
        <w:rPr>
          <w:rFonts w:ascii="GrotesqueMT" w:hAnsi="GrotesqueMT" w:eastAsia="GrotesqueMT"/>
          <w:b/>
          <w:i w:val="0"/>
          <w:color w:val="221F1F"/>
          <w:sz w:val="16"/>
        </w:rPr>
        <w:t>10</w:t>
      </w:r>
    </w:p>
    <w:p>
      <w:pPr>
        <w:sectPr>
          <w:pgSz w:w="7920" w:h="11880"/>
          <w:pgMar w:top="0" w:right="4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98.0" w:type="dxa"/>
      </w:tblPr>
      <w:tblGrid>
        <w:gridCol w:w="6232"/>
      </w:tblGrid>
      <w:tr>
        <w:trPr>
          <w:trHeight w:hRule="exact" w:val="460"/>
        </w:trPr>
        <w:tc>
          <w:tcPr>
            <w:tcW w:type="dxa" w:w="2064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4" w:after="0"/>
              <w:ind w:left="0" w:right="0" w:firstLine="0"/>
              <w:jc w:val="center"/>
            </w:pP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>BIBLIOGRAPHY</w:t>
            </w:r>
          </w:p>
        </w:tc>
      </w:tr>
    </w:tbl>
    <w:p>
      <w:pPr>
        <w:autoSpaceDN w:val="0"/>
        <w:autoSpaceDE w:val="0"/>
        <w:widowControl/>
        <w:spacing w:line="190" w:lineRule="exact" w:before="482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Bailey, Albert Edward.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The Gospel in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New York: Charles Scribner’s, 1950.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Barrows, Cliff, et al.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Crusader Hymns and Hymn Stories.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Minneapolis: Billy Graham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Evangelistic Association, Hope Publishing, 1966, 1967.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72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Bence, Evelyn.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Spiritual Moments with the Great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Zondervan, 1997.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Benson, Louis F.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Studies of Familiar Hymns, Second Series.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Philadelphia: Westminster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Press, 1923.</w:t>
      </w:r>
    </w:p>
    <w:p>
      <w:pPr>
        <w:autoSpaceDN w:val="0"/>
        <w:autoSpaceDE w:val="0"/>
        <w:widowControl/>
        <w:spacing w:line="340" w:lineRule="exact" w:before="0" w:after="0"/>
        <w:ind w:left="0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Blanchard, Kathleen.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of Favorite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Zondervan, 1940. </w:t>
      </w:r>
      <w:r>
        <w:rPr>
          <w:rFonts w:ascii="Minion" w:hAnsi="Minion" w:eastAsia="Minion"/>
          <w:b w:val="0"/>
          <w:i w:val="0"/>
          <w:color w:val="221F1F"/>
          <w:sz w:val="18"/>
        </w:rPr>
        <w:t>Bonner, Clint.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A Hymn Is Born.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Nashville: Broadman Press, 1959.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Brown, Theron, and Hezekiah Butterworth.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The Story of Hymns and Tunes.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New York: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American Tract Society, 1906.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Christensen, Phil, and Shari MacDonald.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Celebrate Jesus.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Kregel,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2003.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Our God Reigns.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Rapids: Kregel, 2000.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Colquhoun, Frank.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Sing to the Lord.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London: Hodder and Stoughton, 1988.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Davis, Paul.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Inspirational Hymn and Song Stories of the Twentieth Century.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Greenville,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SC: Ambassador Publications, 2001.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Draper, James.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More Than a Song.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Chicago: Moody, 1970.</w:t>
      </w:r>
    </w:p>
    <w:p>
      <w:pPr>
        <w:autoSpaceDN w:val="0"/>
        <w:autoSpaceDE w:val="0"/>
        <w:widowControl/>
        <w:spacing w:line="340" w:lineRule="exact" w:before="0" w:after="0"/>
        <w:ind w:left="0" w:right="432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Emurian, Ernest K.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Living Stories of Famous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Boston: W. A. Wilde, 1955.</w:t>
      </w: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Sing the Wondrous Story.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Natick, MA: W. A. Wilde, 1963.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of Christmas Carols.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Baker, 1958, 1967.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Hart, William J.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Unfamiliar Stories of Familiar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Boston: W. A. Wilde, 1940.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Houghton, Elsie.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Christian Hymn Writers.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Glamorgan, Wales: Evangelical Press of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Wales, 1982.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Hubbard, W. L.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History of American Music.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Toledo: Irving Squire, 1908.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Hughes, Charles W.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American Hymns Old and New.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New York: Columbia University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Press, 1980.</w:t>
      </w:r>
    </w:p>
    <w:p>
      <w:pPr>
        <w:autoSpaceDN w:val="0"/>
        <w:tabs>
          <w:tab w:pos="220" w:val="left"/>
        </w:tabs>
        <w:autoSpaceDE w:val="0"/>
        <w:widowControl/>
        <w:spacing w:line="220" w:lineRule="exact" w:before="120" w:after="0"/>
        <w:ind w:left="0" w:right="432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Hustad, Donald P.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Dictionary-Handbook to Hymns for the Living Church.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Carol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Stream, IL: Hope Publishing, 1978.</w:t>
      </w:r>
    </w:p>
    <w:p>
      <w:pPr>
        <w:autoSpaceDN w:val="0"/>
        <w:autoSpaceDE w:val="0"/>
        <w:widowControl/>
        <w:spacing w:line="190" w:lineRule="exact" w:before="150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Hywel-Davies, Jack.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Morning Has Broken.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London: Fount Paperbacks, 1991.</w:t>
      </w:r>
    </w:p>
    <w:p>
      <w:pPr>
        <w:sectPr>
          <w:pgSz w:w="7920" w:h="11880"/>
          <w:pgMar w:top="536" w:right="848" w:bottom="428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384" w:after="0"/>
        <w:ind w:left="420" w:right="432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Asimakoupoulos, Greg, ed.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Give Thanks with a Grateful Heart.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Brentwood, TN: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Integrity Publishers, 2002.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Johnson, Carl G.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Miracles and Melodies.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Baker, 1970.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Konkel, Wilbur.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Living Hymn Stories.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Minneapolis: Bethany, 1971.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of Children’s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Minneapolis: Bethany, 1967.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Osbeck, Kenneth W.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Amazing Grace.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Kregel, 1990.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101 Hymn Stories.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Kregel, 1982.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101 More Hymn Stories.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Kregel, 1985.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120" w:after="0"/>
        <w:ind w:left="420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Paine, Silas H.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of the Great Hymns of the Church.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New York: Little and Ives,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1926.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12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Petersen, William J., and Randy Petersen.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The One Year Book of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Carol Stream,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IL: Tyndale, 1995.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Reynolds, William.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Songs of Glory.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Zondervan, 1990.</w:t>
      </w:r>
    </w:p>
    <w:p>
      <w:pPr>
        <w:autoSpaceDN w:val="0"/>
        <w:autoSpaceDE w:val="0"/>
        <w:widowControl/>
        <w:spacing w:line="340" w:lineRule="exact" w:before="0" w:after="0"/>
        <w:ind w:left="420" w:right="576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Rizk, Helen Salem.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of the Christian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Boston: Whittemore, 1964. </w:t>
      </w:r>
      <w:r>
        <w:rPr>
          <w:rFonts w:ascii="Minion" w:hAnsi="Minion" w:eastAsia="Minion"/>
          <w:b w:val="0"/>
          <w:i w:val="0"/>
          <w:color w:val="221F1F"/>
          <w:sz w:val="18"/>
        </w:rPr>
        <w:t>Routley, Erik.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Hymns and Human Life.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London: John Murray, 1952.</w:t>
      </w:r>
    </w:p>
    <w:p>
      <w:pPr>
        <w:autoSpaceDN w:val="0"/>
        <w:autoSpaceDE w:val="0"/>
        <w:widowControl/>
        <w:spacing w:line="340" w:lineRule="exact" w:before="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Rudin, Cecelia Margaret.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of Hymns We Love.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Chicago: John Rudin, 1934, 1951. </w:t>
      </w:r>
      <w:r>
        <w:rPr>
          <w:rFonts w:ascii="Minion" w:hAnsi="Minion" w:eastAsia="Minion"/>
          <w:b w:val="0"/>
          <w:i w:val="0"/>
          <w:color w:val="221F1F"/>
          <w:sz w:val="18"/>
        </w:rPr>
        <w:t>Sanford, Don.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Popular Hymn Stories.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Zondervan, 1957.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120" w:after="0"/>
        <w:ind w:left="420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Sankey, Ira D.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My Life and the Story of the Gospel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New York and London: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Harper and Brothers, 1906–1907.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Shea, George Beverly.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Then Sings My Soul.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Revell, 1968.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12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Smith, H. Augustine.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Lyric Religion: The Romance of Immortal Hymns.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New York: D.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Appleton-Century Company, 1931.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120" w:after="0"/>
        <w:ind w:left="420" w:right="144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Smith, Jane Stuart, and Betty Carlson.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Favorite Women Hymn Writers.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Wheaton, IL: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Crossway, 1990.</w:t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12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Terry, Lindsay.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Stories behind 50 Southern Gospel Favorites, Vol. 1.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8"/>
        </w:rPr>
        <w:t>Kregel, 2002.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———.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The Sacrifice of Praise.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Nashville: Integrity, 2002.</w:t>
      </w:r>
    </w:p>
    <w:p>
      <w:pPr>
        <w:autoSpaceDN w:val="0"/>
        <w:autoSpaceDE w:val="0"/>
        <w:widowControl/>
        <w:spacing w:line="190" w:lineRule="exact" w:before="15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8"/>
        </w:rPr>
        <w:t>Wells, Amos R.</w:t>
      </w:r>
      <w:r>
        <w:rPr>
          <w:rFonts w:ascii="Minion" w:hAnsi="Minion" w:eastAsia="Minion"/>
          <w:b w:val="0"/>
          <w:i/>
          <w:color w:val="221F1F"/>
          <w:sz w:val="18"/>
        </w:rPr>
        <w:t xml:space="preserve"> A Treasury of Hymn Stories.</w:t>
      </w:r>
      <w:r>
        <w:rPr>
          <w:rFonts w:ascii="Minion" w:hAnsi="Minion" w:eastAsia="Minion"/>
          <w:b w:val="0"/>
          <w:i w:val="0"/>
          <w:color w:val="221F1F"/>
          <w:sz w:val="18"/>
        </w:rPr>
        <w:t xml:space="preserve"> Grand Rapids, MI: Baker, 1945.</w:t>
      </w:r>
    </w:p>
    <w:p>
      <w:pPr>
        <w:autoSpaceDN w:val="0"/>
        <w:autoSpaceDE w:val="0"/>
        <w:widowControl/>
        <w:spacing w:line="196" w:lineRule="exact" w:before="1500" w:after="0"/>
        <w:ind w:left="0" w:right="0" w:firstLine="0"/>
        <w:jc w:val="left"/>
      </w:pPr>
      <w:r>
        <w:rPr>
          <w:rFonts w:ascii="GrotesqueMT" w:hAnsi="GrotesqueMT" w:eastAsia="GrotesqueMT"/>
          <w:b/>
          <w:i w:val="0"/>
          <w:color w:val="221F1F"/>
          <w:sz w:val="16"/>
        </w:rPr>
        <w:t>674</w:t>
      </w:r>
    </w:p>
    <w:p>
      <w:pPr>
        <w:sectPr>
          <w:pgSz w:w="7920" w:h="11880"/>
          <w:pgMar w:top="302" w:right="886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56.0" w:type="dxa"/>
      </w:tblPr>
      <w:tblGrid>
        <w:gridCol w:w="6666"/>
      </w:tblGrid>
      <w:tr>
        <w:trPr>
          <w:trHeight w:hRule="exact" w:val="460"/>
        </w:trPr>
        <w:tc>
          <w:tcPr>
            <w:tcW w:type="dxa" w:w="3070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4" w:after="0"/>
              <w:ind w:left="0" w:right="0" w:firstLine="0"/>
              <w:jc w:val="center"/>
            </w:pP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>INDEX OF HYMN TITLES</w:t>
            </w:r>
          </w:p>
        </w:tc>
      </w:tr>
    </w:tbl>
    <w:p>
      <w:pPr>
        <w:autoSpaceDN w:val="0"/>
        <w:autoSpaceDE w:val="0"/>
        <w:widowControl/>
        <w:spacing w:line="22" w:lineRule="exact" w:before="392" w:after="42"/>
        <w:ind w:left="0" w:right="426" w:firstLine="0"/>
        <w:jc w:val="right"/>
      </w:pPr>
      <w:r>
        <w:rPr>
          <w:rFonts w:ascii="Minion" w:hAnsi="Minion" w:eastAsia="Minion"/>
          <w:b w:val="0"/>
          <w:i w:val="0"/>
          <w:color w:val="FFFFFF"/>
          <w:sz w:val="2"/>
        </w:rPr>
        <w:t>Index of Hymn Titles</w:t>
      </w:r>
    </w:p>
    <w:p>
      <w:pPr>
        <w:sectPr>
          <w:pgSz w:w="7920" w:h="11880"/>
          <w:pgMar w:top="536" w:right="414" w:bottom="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120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A Charge to Keep I Have.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166 </w:t>
      </w:r>
      <w:r>
        <w:rPr>
          <w:rFonts w:ascii="Minion" w:hAnsi="Minion" w:eastAsia="Minion"/>
          <w:b w:val="0"/>
          <w:i/>
          <w:color w:val="221F1F"/>
          <w:sz w:val="14"/>
        </w:rPr>
        <w:t>A Child of the King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610 </w:t>
      </w:r>
      <w:r>
        <w:rPr>
          <w:rFonts w:ascii="Minion" w:hAnsi="Minion" w:eastAsia="Minion"/>
          <w:b w:val="0"/>
          <w:i/>
          <w:color w:val="221F1F"/>
          <w:sz w:val="14"/>
        </w:rPr>
        <w:t>A Hymn of Glory Let Us Sing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 </w:t>
      </w:r>
      <w:r>
        <w:rPr>
          <w:rFonts w:ascii="Minion" w:hAnsi="Minion" w:eastAsia="Minion"/>
          <w:b w:val="0"/>
          <w:i/>
          <w:color w:val="221F1F"/>
          <w:sz w:val="14"/>
        </w:rPr>
        <w:t>A Mighty Fortress Is Our God.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370 </w:t>
      </w:r>
      <w:r>
        <w:rPr>
          <w:rFonts w:ascii="Minion" w:hAnsi="Minion" w:eastAsia="Minion"/>
          <w:b w:val="0"/>
          <w:i/>
          <w:color w:val="221F1F"/>
          <w:sz w:val="14"/>
        </w:rPr>
        <w:t>A Perfect Heart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388 </w:t>
      </w:r>
      <w:r>
        <w:rPr>
          <w:rFonts w:ascii="Minion" w:hAnsi="Minion" w:eastAsia="Minion"/>
          <w:b w:val="0"/>
          <w:i/>
          <w:color w:val="221F1F"/>
          <w:sz w:val="14"/>
        </w:rPr>
        <w:t>A Shelter in the Time of Storm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92 </w:t>
      </w:r>
      <w:r>
        <w:rPr>
          <w:rFonts w:ascii="Minion" w:hAnsi="Minion" w:eastAsia="Minion"/>
          <w:b w:val="0"/>
          <w:i/>
          <w:color w:val="221F1F"/>
          <w:sz w:val="14"/>
        </w:rPr>
        <w:t>Abide with Me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290 </w:t>
      </w:r>
      <w:r>
        <w:rPr>
          <w:rFonts w:ascii="Minion" w:hAnsi="Minion" w:eastAsia="Minion"/>
          <w:b w:val="0"/>
          <w:i/>
          <w:color w:val="221F1F"/>
          <w:sz w:val="14"/>
        </w:rPr>
        <w:t>According to Thy Gracious Word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146 </w:t>
      </w:r>
      <w:r>
        <w:rPr>
          <w:rFonts w:ascii="Minion" w:hAnsi="Minion" w:eastAsia="Minion"/>
          <w:b w:val="0"/>
          <w:i/>
          <w:color w:val="221F1F"/>
          <w:sz w:val="14"/>
        </w:rPr>
        <w:t>After . . . . .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436 </w:t>
      </w:r>
      <w:r>
        <w:rPr>
          <w:rFonts w:ascii="Minion" w:hAnsi="Minion" w:eastAsia="Minion"/>
          <w:b w:val="0"/>
          <w:i/>
          <w:color w:val="221F1F"/>
          <w:sz w:val="14"/>
        </w:rPr>
        <w:t>Alas! And Did My Savior Bleed?.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118 </w:t>
      </w:r>
      <w:r>
        <w:rPr>
          <w:rFonts w:ascii="Minion" w:hAnsi="Minion" w:eastAsia="Minion"/>
          <w:b w:val="0"/>
          <w:i/>
          <w:color w:val="221F1F"/>
          <w:sz w:val="14"/>
        </w:rPr>
        <w:t>All Creatures of Our God and King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 </w:t>
      </w:r>
      <w:r>
        <w:rPr>
          <w:rFonts w:ascii="Minion" w:hAnsi="Minion" w:eastAsia="Minion"/>
          <w:b w:val="0"/>
          <w:i/>
          <w:color w:val="221F1F"/>
          <w:sz w:val="14"/>
        </w:rPr>
        <w:t>All for Jesus, All for Jesus!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326 </w:t>
      </w:r>
      <w:r>
        <w:rPr>
          <w:rFonts w:ascii="Minion" w:hAnsi="Minion" w:eastAsia="Minion"/>
          <w:b w:val="0"/>
          <w:i/>
          <w:color w:val="221F1F"/>
          <w:sz w:val="14"/>
        </w:rPr>
        <w:t>All Glory, Laud and Honor.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 </w:t>
      </w:r>
      <w:r>
        <w:rPr>
          <w:rFonts w:ascii="Minion" w:hAnsi="Minion" w:eastAsia="Minion"/>
          <w:b w:val="0"/>
          <w:i/>
          <w:color w:val="221F1F"/>
          <w:sz w:val="14"/>
        </w:rPr>
        <w:t>All Hail, King Jesus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 </w:t>
      </w:r>
      <w:r>
        <w:rPr>
          <w:rFonts w:ascii="Minion" w:hAnsi="Minion" w:eastAsia="Minion"/>
          <w:b w:val="0"/>
          <w:i/>
          <w:color w:val="221F1F"/>
          <w:sz w:val="14"/>
        </w:rPr>
        <w:t>All Hail the Power of Jesus’ Name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 </w:t>
      </w:r>
      <w:r>
        <w:rPr>
          <w:rFonts w:ascii="Minion" w:hAnsi="Minion" w:eastAsia="Minion"/>
          <w:b w:val="0"/>
          <w:i/>
          <w:color w:val="221F1F"/>
          <w:sz w:val="14"/>
        </w:rPr>
        <w:t>All My Hope on God Is Founded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437 </w:t>
      </w:r>
      <w:r>
        <w:rPr>
          <w:rFonts w:ascii="Minion" w:hAnsi="Minion" w:eastAsia="Minion"/>
          <w:b w:val="0"/>
          <w:i/>
          <w:color w:val="221F1F"/>
          <w:sz w:val="14"/>
        </w:rPr>
        <w:t>All My Life Long (Satisfied)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630 </w:t>
      </w:r>
      <w:r>
        <w:rPr>
          <w:rFonts w:ascii="Minion" w:hAnsi="Minion" w:eastAsia="Minion"/>
          <w:b w:val="0"/>
          <w:i/>
          <w:color w:val="221F1F"/>
          <w:sz w:val="14"/>
        </w:rPr>
        <w:t>All Nature’s Works His Praise Declare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7 </w:t>
      </w:r>
      <w:r>
        <w:rPr>
          <w:rFonts w:ascii="Minion" w:hAnsi="Minion" w:eastAsia="Minion"/>
          <w:b w:val="0"/>
          <w:i/>
          <w:color w:val="221F1F"/>
          <w:sz w:val="14"/>
        </w:rPr>
        <w:t>All People That on Earth Do Dwell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 </w:t>
      </w:r>
      <w:r>
        <w:rPr>
          <w:rFonts w:ascii="Minion" w:hAnsi="Minion" w:eastAsia="Minion"/>
          <w:b w:val="0"/>
          <w:i/>
          <w:color w:val="221F1F"/>
          <w:sz w:val="14"/>
        </w:rPr>
        <w:t>All Praise to Our Redeeming Lord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 </w:t>
      </w:r>
      <w:r>
        <w:rPr>
          <w:rFonts w:ascii="Minion" w:hAnsi="Minion" w:eastAsia="Minion"/>
          <w:b w:val="0"/>
          <w:i/>
          <w:color w:val="221F1F"/>
          <w:sz w:val="14"/>
        </w:rPr>
        <w:t>All Praise to Thee, Eternal Lord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202 </w:t>
      </w:r>
      <w:r>
        <w:rPr>
          <w:rFonts w:ascii="Minion" w:hAnsi="Minion" w:eastAsia="Minion"/>
          <w:b w:val="0"/>
          <w:i/>
          <w:color w:val="221F1F"/>
          <w:sz w:val="14"/>
        </w:rPr>
        <w:t>All Praise to Thee, My God, This Night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 </w:t>
      </w:r>
      <w:r>
        <w:rPr>
          <w:rFonts w:ascii="Minion" w:hAnsi="Minion" w:eastAsia="Minion"/>
          <w:b w:val="0"/>
          <w:i/>
          <w:color w:val="221F1F"/>
          <w:sz w:val="14"/>
        </w:rPr>
        <w:t>All the Way My Savior Leads Me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388 </w:t>
      </w:r>
      <w:r>
        <w:rPr>
          <w:rFonts w:ascii="Minion" w:hAnsi="Minion" w:eastAsia="Minion"/>
          <w:b w:val="0"/>
          <w:i/>
          <w:color w:val="221F1F"/>
          <w:sz w:val="14"/>
        </w:rPr>
        <w:t>All Things Bright and Beautiful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156 </w:t>
      </w:r>
      <w:r>
        <w:rPr>
          <w:rFonts w:ascii="Minion" w:hAnsi="Minion" w:eastAsia="Minion"/>
          <w:b w:val="0"/>
          <w:i/>
          <w:color w:val="221F1F"/>
          <w:sz w:val="14"/>
        </w:rPr>
        <w:t>Alleluia. . . .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 </w:t>
      </w:r>
      <w:r>
        <w:rPr>
          <w:rFonts w:ascii="Minion" w:hAnsi="Minion" w:eastAsia="Minion"/>
          <w:b w:val="0"/>
          <w:i/>
          <w:color w:val="221F1F"/>
          <w:sz w:val="14"/>
        </w:rPr>
        <w:t>Alleluia! Sing to Jesus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 </w:t>
      </w:r>
      <w:r>
        <w:rPr>
          <w:rFonts w:ascii="Minion" w:hAnsi="Minion" w:eastAsia="Minion"/>
          <w:b w:val="0"/>
          <w:i/>
          <w:color w:val="221F1F"/>
          <w:sz w:val="14"/>
        </w:rPr>
        <w:t>Almighty God, Thy Word Is Cast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147 </w:t>
      </w:r>
      <w:r>
        <w:rPr>
          <w:rFonts w:ascii="Minion" w:hAnsi="Minion" w:eastAsia="Minion"/>
          <w:b w:val="0"/>
          <w:i/>
          <w:color w:val="221F1F"/>
          <w:sz w:val="14"/>
        </w:rPr>
        <w:t>Almost Persuaded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327 </w:t>
      </w:r>
      <w:r>
        <w:rPr>
          <w:rFonts w:ascii="Minion" w:hAnsi="Minion" w:eastAsia="Minion"/>
          <w:b w:val="0"/>
          <w:i/>
          <w:color w:val="221F1F"/>
          <w:sz w:val="14"/>
        </w:rPr>
        <w:t>Am I a Soldier of the Cross?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167 </w:t>
      </w:r>
      <w:r>
        <w:rPr>
          <w:rFonts w:ascii="Minion" w:hAnsi="Minion" w:eastAsia="Minion"/>
          <w:b w:val="0"/>
          <w:i/>
          <w:color w:val="221F1F"/>
          <w:sz w:val="14"/>
        </w:rPr>
        <w:t>Amazing Grace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611 </w:t>
      </w:r>
      <w:r>
        <w:rPr>
          <w:rFonts w:ascii="Minion" w:hAnsi="Minion" w:eastAsia="Minion"/>
          <w:b w:val="0"/>
          <w:i/>
          <w:color w:val="221F1F"/>
          <w:sz w:val="14"/>
        </w:rPr>
        <w:t>America the Beautiful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548 </w:t>
      </w:r>
      <w:r>
        <w:rPr>
          <w:rFonts w:ascii="Minion" w:hAnsi="Minion" w:eastAsia="Minion"/>
          <w:b w:val="0"/>
          <w:i/>
          <w:color w:val="221F1F"/>
          <w:sz w:val="14"/>
        </w:rPr>
        <w:t>Ancient of Days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 </w:t>
      </w:r>
      <w:r>
        <w:rPr>
          <w:rFonts w:ascii="Minion" w:hAnsi="Minion" w:eastAsia="Minion"/>
          <w:b w:val="0"/>
          <w:i/>
          <w:color w:val="221F1F"/>
          <w:sz w:val="14"/>
        </w:rPr>
        <w:t>And Can It Be?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472 </w:t>
      </w:r>
      <w:r>
        <w:rPr>
          <w:rFonts w:ascii="Minion" w:hAnsi="Minion" w:eastAsia="Minion"/>
          <w:b w:val="0"/>
          <w:i/>
          <w:color w:val="221F1F"/>
          <w:sz w:val="14"/>
        </w:rPr>
        <w:t>Angels, from the Realms of Glory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203 </w:t>
      </w:r>
      <w:r>
        <w:rPr>
          <w:rFonts w:ascii="Minion" w:hAnsi="Minion" w:eastAsia="Minion"/>
          <w:b w:val="0"/>
          <w:i/>
          <w:color w:val="221F1F"/>
          <w:sz w:val="14"/>
        </w:rPr>
        <w:t>Angels We Have Heard on High.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204 </w:t>
      </w:r>
      <w:r>
        <w:rPr>
          <w:rFonts w:ascii="Minion" w:hAnsi="Minion" w:eastAsia="Minion"/>
          <w:b w:val="0"/>
          <w:i/>
          <w:color w:val="221F1F"/>
          <w:sz w:val="14"/>
        </w:rPr>
        <w:t>Another Year Is Dawning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168 </w:t>
      </w:r>
      <w:r>
        <w:rPr>
          <w:rFonts w:ascii="Minion" w:hAnsi="Minion" w:eastAsia="Minion"/>
          <w:b w:val="0"/>
          <w:i/>
          <w:color w:val="221F1F"/>
          <w:sz w:val="14"/>
        </w:rPr>
        <w:t>Approach, My Soul, the Mercy Seat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556 </w:t>
      </w:r>
      <w:r>
        <w:rPr>
          <w:rFonts w:ascii="Minion" w:hAnsi="Minion" w:eastAsia="Minion"/>
          <w:b w:val="0"/>
          <w:i/>
          <w:color w:val="221F1F"/>
          <w:sz w:val="14"/>
        </w:rPr>
        <w:t>Are Ye Able?.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328 </w:t>
      </w:r>
      <w:r>
        <w:rPr>
          <w:rFonts w:ascii="Minion" w:hAnsi="Minion" w:eastAsia="Minion"/>
          <w:b w:val="0"/>
          <w:i/>
          <w:color w:val="221F1F"/>
          <w:sz w:val="14"/>
        </w:rPr>
        <w:t>Arise, My Soul, Arise.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473 </w:t>
      </w:r>
      <w:r>
        <w:rPr>
          <w:rFonts w:ascii="Minion" w:hAnsi="Minion" w:eastAsia="Minion"/>
          <w:b w:val="0"/>
          <w:i/>
          <w:color w:val="221F1F"/>
          <w:sz w:val="14"/>
        </w:rPr>
        <w:t>Art Thou Weary, Art Thou Languid?.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291 </w:t>
      </w:r>
      <w:r>
        <w:rPr>
          <w:rFonts w:ascii="Minion" w:hAnsi="Minion" w:eastAsia="Minion"/>
          <w:b w:val="0"/>
          <w:i/>
          <w:color w:val="221F1F"/>
          <w:sz w:val="14"/>
        </w:rPr>
        <w:t>As the Deer Panteth for the Water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168 </w:t>
      </w:r>
      <w:r>
        <w:rPr>
          <w:rFonts w:ascii="Minion" w:hAnsi="Minion" w:eastAsia="Minion"/>
          <w:b w:val="0"/>
          <w:i/>
          <w:color w:val="221F1F"/>
          <w:sz w:val="14"/>
        </w:rPr>
        <w:t>As with Gladness, Men of Old.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205 </w:t>
      </w:r>
      <w:r>
        <w:rPr>
          <w:rFonts w:ascii="Minion" w:hAnsi="Minion" w:eastAsia="Minion"/>
          <w:b w:val="0"/>
          <w:i/>
          <w:color w:val="221F1F"/>
          <w:sz w:val="14"/>
        </w:rPr>
        <w:t>Ashamed of Jesus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630 </w:t>
      </w:r>
      <w:r>
        <w:rPr>
          <w:rFonts w:ascii="Minion" w:hAnsi="Minion" w:eastAsia="Minion"/>
          <w:b w:val="0"/>
          <w:i/>
          <w:color w:val="221F1F"/>
          <w:sz w:val="14"/>
        </w:rPr>
        <w:t>At Calvary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119 </w:t>
      </w:r>
      <w:r>
        <w:rPr>
          <w:rFonts w:ascii="Minion" w:hAnsi="Minion" w:eastAsia="Minion"/>
          <w:b w:val="0"/>
          <w:i/>
          <w:color w:val="221F1F"/>
          <w:sz w:val="14"/>
        </w:rPr>
        <w:t>At the Lamb’s High Feast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120 </w:t>
      </w:r>
      <w:r>
        <w:rPr>
          <w:rFonts w:ascii="Minion" w:hAnsi="Minion" w:eastAsia="Minion"/>
          <w:b w:val="0"/>
          <w:i/>
          <w:color w:val="221F1F"/>
          <w:sz w:val="14"/>
        </w:rPr>
        <w:t>At the Name of Jesus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474 </w:t>
      </w:r>
      <w:r>
        <w:rPr>
          <w:rFonts w:ascii="Minion" w:hAnsi="Minion" w:eastAsia="Minion"/>
          <w:b w:val="0"/>
          <w:i/>
          <w:color w:val="221F1F"/>
          <w:sz w:val="14"/>
        </w:rPr>
        <w:t>Away in a Manger.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206 </w:t>
      </w:r>
      <w:r>
        <w:rPr>
          <w:rFonts w:ascii="Minion" w:hAnsi="Minion" w:eastAsia="Minion"/>
          <w:b w:val="0"/>
          <w:i/>
          <w:color w:val="221F1F"/>
          <w:sz w:val="14"/>
        </w:rPr>
        <w:t>Awesome God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</w:t>
      </w:r>
    </w:p>
    <w:p>
      <w:pPr>
        <w:autoSpaceDN w:val="0"/>
        <w:autoSpaceDE w:val="0"/>
        <w:widowControl/>
        <w:spacing w:line="162" w:lineRule="exact" w:before="80" w:after="0"/>
        <w:ind w:left="0" w:right="120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Battle Hymn of the Republic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. . . . . . . . . . . . . . . . . . . 549 </w:t>
      </w:r>
      <w:r>
        <w:rPr>
          <w:rFonts w:ascii="Minion" w:hAnsi="Minion" w:eastAsia="Minion"/>
          <w:b w:val="0"/>
          <w:i/>
          <w:color w:val="221F1F"/>
          <w:sz w:val="14"/>
        </w:rPr>
        <w:t>Be Exalted, O God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 </w:t>
      </w:r>
      <w:r>
        <w:rPr>
          <w:rFonts w:ascii="Minion" w:hAnsi="Minion" w:eastAsia="Minion"/>
          <w:b w:val="0"/>
          <w:i/>
          <w:color w:val="221F1F"/>
          <w:sz w:val="14"/>
        </w:rPr>
        <w:t>Be Still, My Soul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93 </w:t>
      </w:r>
      <w:r>
        <w:rPr>
          <w:rFonts w:ascii="Minion" w:hAnsi="Minion" w:eastAsia="Minion"/>
          <w:b w:val="0"/>
          <w:i/>
          <w:color w:val="221F1F"/>
          <w:sz w:val="14"/>
        </w:rPr>
        <w:t>Be Thou My Vision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557 </w:t>
      </w:r>
      <w:r>
        <w:rPr>
          <w:rFonts w:ascii="Minion" w:hAnsi="Minion" w:eastAsia="Minion"/>
          <w:b w:val="0"/>
          <w:i/>
          <w:color w:val="221F1F"/>
          <w:sz w:val="14"/>
        </w:rPr>
        <w:t>Be Ye Glad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666 </w:t>
      </w:r>
      <w:r>
        <w:rPr>
          <w:rFonts w:ascii="Minion" w:hAnsi="Minion" w:eastAsia="Minion"/>
          <w:b w:val="0"/>
          <w:i/>
          <w:color w:val="221F1F"/>
          <w:sz w:val="14"/>
        </w:rPr>
        <w:t>Because He Lives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594 </w:t>
      </w:r>
      <w:r>
        <w:rPr>
          <w:rFonts w:ascii="Minion" w:hAnsi="Minion" w:eastAsia="Minion"/>
          <w:b w:val="0"/>
          <w:i/>
          <w:color w:val="221F1F"/>
          <w:sz w:val="14"/>
        </w:rPr>
        <w:t>Before Thy Throne, O God, We Kneel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558</w:t>
      </w:r>
    </w:p>
    <w:p>
      <w:pPr>
        <w:sectPr>
          <w:type w:val="continuous"/>
          <w:pgSz w:w="7920" w:h="11880"/>
          <w:pgMar w:top="536" w:right="414" w:bottom="0" w:left="840" w:header="720" w:footer="720" w:gutter="0"/>
          <w:cols w:num="2" w:equalWidth="0">
            <w:col w:w="312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120" w:right="426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Believe on the Lord Jesus Christ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612 </w:t>
      </w:r>
      <w:r>
        <w:rPr>
          <w:rFonts w:ascii="Minion" w:hAnsi="Minion" w:eastAsia="Minion"/>
          <w:b w:val="0"/>
          <w:i/>
          <w:color w:val="221F1F"/>
          <w:sz w:val="14"/>
        </w:rPr>
        <w:t>Beneath the Cross of Jesus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121 </w:t>
      </w:r>
      <w:r>
        <w:rPr>
          <w:rFonts w:ascii="Minion" w:hAnsi="Minion" w:eastAsia="Minion"/>
          <w:b w:val="0"/>
          <w:i/>
          <w:color w:val="221F1F"/>
          <w:sz w:val="14"/>
        </w:rPr>
        <w:t>Beulah Land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438 </w:t>
      </w:r>
      <w:r>
        <w:rPr>
          <w:rFonts w:ascii="Minion" w:hAnsi="Minion" w:eastAsia="Minion"/>
          <w:b w:val="0"/>
          <w:i/>
          <w:color w:val="221F1F"/>
          <w:sz w:val="14"/>
        </w:rPr>
        <w:t>Beyond the Sunset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439 </w:t>
      </w:r>
      <w:r>
        <w:rPr>
          <w:rFonts w:ascii="Minion" w:hAnsi="Minion" w:eastAsia="Minion"/>
          <w:b w:val="0"/>
          <w:i/>
          <w:color w:val="221F1F"/>
          <w:sz w:val="14"/>
        </w:rPr>
        <w:t>Bless the Lord, O My Soul.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 </w:t>
      </w:r>
      <w:r>
        <w:rPr>
          <w:rFonts w:ascii="Minion" w:hAnsi="Minion" w:eastAsia="Minion"/>
          <w:b w:val="0"/>
          <w:i/>
          <w:color w:val="221F1F"/>
          <w:sz w:val="14"/>
        </w:rPr>
        <w:t>Blessed Assurance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94 </w:t>
      </w:r>
      <w:r>
        <w:rPr>
          <w:rFonts w:ascii="Minion" w:hAnsi="Minion" w:eastAsia="Minion"/>
          <w:b w:val="0"/>
          <w:i/>
          <w:color w:val="221F1F"/>
          <w:sz w:val="14"/>
        </w:rPr>
        <w:t>Blessed Be the Lord God Almighty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17 </w:t>
      </w:r>
      <w:r>
        <w:rPr>
          <w:rFonts w:ascii="Minion" w:hAnsi="Minion" w:eastAsia="Minion"/>
          <w:b w:val="0"/>
          <w:i/>
          <w:color w:val="221F1F"/>
          <w:sz w:val="14"/>
        </w:rPr>
        <w:t>Blessed Be the Name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18 </w:t>
      </w:r>
      <w:r>
        <w:rPr>
          <w:rFonts w:ascii="Minion" w:hAnsi="Minion" w:eastAsia="Minion"/>
          <w:b w:val="0"/>
          <w:i/>
          <w:color w:val="221F1F"/>
          <w:sz w:val="14"/>
        </w:rPr>
        <w:t>Blessed Jesus, at Thy Word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264 </w:t>
      </w:r>
      <w:r>
        <w:rPr>
          <w:rFonts w:ascii="Minion" w:hAnsi="Minion" w:eastAsia="Minion"/>
          <w:b w:val="0"/>
          <w:i/>
          <w:color w:val="221F1F"/>
          <w:sz w:val="14"/>
        </w:rPr>
        <w:t>Blessed Quietness.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292 </w:t>
      </w:r>
      <w:r>
        <w:rPr>
          <w:rFonts w:ascii="Minion" w:hAnsi="Minion" w:eastAsia="Minion"/>
          <w:b w:val="0"/>
          <w:i/>
          <w:color w:val="221F1F"/>
          <w:sz w:val="14"/>
        </w:rPr>
        <w:t>Blessed Redeemer.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476 </w:t>
      </w:r>
      <w:r>
        <w:rPr>
          <w:rFonts w:ascii="Minion" w:hAnsi="Minion" w:eastAsia="Minion"/>
          <w:b w:val="0"/>
          <w:i/>
          <w:color w:val="221F1F"/>
          <w:sz w:val="14"/>
        </w:rPr>
        <w:t>Blest Be the Dear Uniting Love.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265 </w:t>
      </w:r>
      <w:r>
        <w:rPr>
          <w:rFonts w:ascii="Minion" w:hAnsi="Minion" w:eastAsia="Minion"/>
          <w:b w:val="0"/>
          <w:i/>
          <w:color w:val="221F1F"/>
          <w:sz w:val="14"/>
        </w:rPr>
        <w:t>Blest Be the Tie That Binds.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266 </w:t>
      </w:r>
      <w:r>
        <w:rPr>
          <w:rFonts w:ascii="Minion" w:hAnsi="Minion" w:eastAsia="Minion"/>
          <w:b w:val="0"/>
          <w:i/>
          <w:color w:val="221F1F"/>
          <w:sz w:val="14"/>
        </w:rPr>
        <w:t>Break Thou the Bread of Life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148 </w:t>
      </w:r>
      <w:r>
        <w:rPr>
          <w:rFonts w:ascii="Minion" w:hAnsi="Minion" w:eastAsia="Minion"/>
          <w:b w:val="0"/>
          <w:i/>
          <w:color w:val="221F1F"/>
          <w:sz w:val="14"/>
        </w:rPr>
        <w:t>Breathe on Me, Breath of God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416 </w:t>
      </w:r>
      <w:r>
        <w:rPr>
          <w:rFonts w:ascii="Minion" w:hAnsi="Minion" w:eastAsia="Minion"/>
          <w:b w:val="0"/>
          <w:i/>
          <w:color w:val="221F1F"/>
          <w:sz w:val="14"/>
        </w:rPr>
        <w:t>Brethren, We Have Met to Worship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267 </w:t>
      </w:r>
      <w:r>
        <w:rPr>
          <w:rFonts w:ascii="Minion" w:hAnsi="Minion" w:eastAsia="Minion"/>
          <w:b w:val="0"/>
          <w:i/>
          <w:color w:val="221F1F"/>
          <w:sz w:val="14"/>
        </w:rPr>
        <w:t>Brighten the Corner Where You Are.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157 </w:t>
      </w:r>
      <w:r>
        <w:rPr>
          <w:rFonts w:ascii="Minion" w:hAnsi="Minion" w:eastAsia="Minion"/>
          <w:b w:val="0"/>
          <w:i/>
          <w:color w:val="221F1F"/>
          <w:sz w:val="14"/>
        </w:rPr>
        <w:t>Brightest and Best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207 </w:t>
      </w:r>
      <w:r>
        <w:rPr>
          <w:rFonts w:ascii="Minion" w:hAnsi="Minion" w:eastAsia="Minion"/>
          <w:b w:val="0"/>
          <w:i/>
          <w:color w:val="221F1F"/>
          <w:sz w:val="14"/>
        </w:rPr>
        <w:t>Bringing in the Sheaves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530 </w:t>
      </w:r>
      <w:r>
        <w:rPr>
          <w:rFonts w:ascii="Minion" w:hAnsi="Minion" w:eastAsia="Minion"/>
          <w:b w:val="0"/>
          <w:i/>
          <w:color w:val="221F1F"/>
          <w:sz w:val="14"/>
        </w:rPr>
        <w:t>Burdens Are Lifted at Calvary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123</w:t>
      </w:r>
    </w:p>
    <w:p>
      <w:pPr>
        <w:autoSpaceDN w:val="0"/>
        <w:autoSpaceDE w:val="0"/>
        <w:widowControl/>
        <w:spacing w:line="162" w:lineRule="exact" w:before="80" w:after="0"/>
        <w:ind w:left="120" w:right="426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Calm on the Listening Ear of Night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208 </w:t>
      </w:r>
      <w:r>
        <w:rPr>
          <w:rFonts w:ascii="Minion" w:hAnsi="Minion" w:eastAsia="Minion"/>
          <w:b w:val="0"/>
          <w:i/>
          <w:color w:val="221F1F"/>
          <w:sz w:val="14"/>
        </w:rPr>
        <w:t>Change My Heart, O God.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559 </w:t>
      </w:r>
      <w:r>
        <w:rPr>
          <w:rFonts w:ascii="Minion" w:hAnsi="Minion" w:eastAsia="Minion"/>
          <w:b w:val="0"/>
          <w:i/>
          <w:color w:val="221F1F"/>
          <w:sz w:val="14"/>
        </w:rPr>
        <w:t>Channels Only.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169 </w:t>
      </w:r>
      <w:r>
        <w:rPr>
          <w:rFonts w:ascii="Minion" w:hAnsi="Minion" w:eastAsia="Minion"/>
          <w:b w:val="0"/>
          <w:i/>
          <w:color w:val="221F1F"/>
          <w:sz w:val="14"/>
        </w:rPr>
        <w:t>Child of the Stable’s Secret Birth.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209 </w:t>
      </w:r>
      <w:r>
        <w:rPr>
          <w:rFonts w:ascii="Minion" w:hAnsi="Minion" w:eastAsia="Minion"/>
          <w:b w:val="0"/>
          <w:i/>
          <w:color w:val="221F1F"/>
          <w:sz w:val="14"/>
        </w:rPr>
        <w:t>Children of the Heavenly Father.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293 </w:t>
      </w:r>
      <w:r>
        <w:rPr>
          <w:rFonts w:ascii="Minion" w:hAnsi="Minion" w:eastAsia="Minion"/>
          <w:b w:val="0"/>
          <w:i/>
          <w:color w:val="221F1F"/>
          <w:sz w:val="14"/>
        </w:rPr>
        <w:t>Children of the Heavenly King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 </w:t>
      </w:r>
      <w:r>
        <w:rPr>
          <w:rFonts w:ascii="Minion" w:hAnsi="Minion" w:eastAsia="Minion"/>
          <w:b w:val="0"/>
          <w:i/>
          <w:color w:val="221F1F"/>
          <w:sz w:val="14"/>
        </w:rPr>
        <w:t>Christ Arose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595 </w:t>
      </w:r>
      <w:r>
        <w:rPr>
          <w:rFonts w:ascii="Minion" w:hAnsi="Minion" w:eastAsia="Minion"/>
          <w:b w:val="0"/>
          <w:i/>
          <w:color w:val="221F1F"/>
          <w:sz w:val="14"/>
        </w:rPr>
        <w:t>Christ for the World We Sing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531 </w:t>
      </w:r>
      <w:r>
        <w:rPr>
          <w:rFonts w:ascii="Minion" w:hAnsi="Minion" w:eastAsia="Minion"/>
          <w:b w:val="0"/>
          <w:i/>
          <w:color w:val="221F1F"/>
          <w:sz w:val="14"/>
        </w:rPr>
        <w:t>Christ Is Made the Sure Foundation.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95 </w:t>
      </w:r>
      <w:r>
        <w:rPr>
          <w:rFonts w:ascii="Minion" w:hAnsi="Minion" w:eastAsia="Minion"/>
          <w:b w:val="0"/>
          <w:i/>
          <w:color w:val="221F1F"/>
          <w:sz w:val="14"/>
        </w:rPr>
        <w:t>Christ Jesus Lay in Death’s Dark Bands.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596 </w:t>
      </w:r>
      <w:r>
        <w:rPr>
          <w:rFonts w:ascii="Minion" w:hAnsi="Minion" w:eastAsia="Minion"/>
          <w:b w:val="0"/>
          <w:i/>
          <w:color w:val="221F1F"/>
          <w:sz w:val="14"/>
        </w:rPr>
        <w:t>Christ Liveth in Me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96 </w:t>
      </w:r>
      <w:r>
        <w:rPr>
          <w:rFonts w:ascii="Minion" w:hAnsi="Minion" w:eastAsia="Minion"/>
          <w:b w:val="0"/>
          <w:i/>
          <w:color w:val="221F1F"/>
          <w:sz w:val="14"/>
        </w:rPr>
        <w:t>Christ Receiveth Sinful Men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329 </w:t>
      </w:r>
      <w:r>
        <w:rPr>
          <w:rFonts w:ascii="Minion" w:hAnsi="Minion" w:eastAsia="Minion"/>
          <w:b w:val="0"/>
          <w:i/>
          <w:color w:val="221F1F"/>
          <w:sz w:val="14"/>
        </w:rPr>
        <w:t>Christ Returneth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477 </w:t>
      </w:r>
      <w:r>
        <w:rPr>
          <w:rFonts w:ascii="Minion" w:hAnsi="Minion" w:eastAsia="Minion"/>
          <w:b w:val="0"/>
          <w:i/>
          <w:color w:val="221F1F"/>
          <w:sz w:val="14"/>
        </w:rPr>
        <w:t>Christ the Lord Is Risen Today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597 </w:t>
      </w:r>
      <w:r>
        <w:rPr>
          <w:rFonts w:ascii="Minion" w:hAnsi="Minion" w:eastAsia="Minion"/>
          <w:b w:val="0"/>
          <w:i/>
          <w:color w:val="221F1F"/>
          <w:sz w:val="14"/>
        </w:rPr>
        <w:t>Christian, Dost Thou See Them?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667 </w:t>
      </w:r>
      <w:r>
        <w:rPr>
          <w:rFonts w:ascii="Minion" w:hAnsi="Minion" w:eastAsia="Minion"/>
          <w:b w:val="0"/>
          <w:i/>
          <w:color w:val="221F1F"/>
          <w:sz w:val="14"/>
        </w:rPr>
        <w:t>Christians, Awake, Salute the Happy Morn.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211 </w:t>
      </w:r>
      <w:r>
        <w:rPr>
          <w:rFonts w:ascii="Minion" w:hAnsi="Minion" w:eastAsia="Minion"/>
          <w:b w:val="0"/>
          <w:i/>
          <w:color w:val="221F1F"/>
          <w:sz w:val="14"/>
        </w:rPr>
        <w:t>Close to Thee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170 </w:t>
      </w:r>
      <w:r>
        <w:rPr>
          <w:rFonts w:ascii="Minion" w:hAnsi="Minion" w:eastAsia="Minion"/>
          <w:b w:val="0"/>
          <w:i/>
          <w:color w:val="221F1F"/>
          <w:sz w:val="14"/>
        </w:rPr>
        <w:t>Come, Christians, Join to Sing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20 </w:t>
      </w:r>
      <w:r>
        <w:rPr>
          <w:rFonts w:ascii="Minion" w:hAnsi="Minion" w:eastAsia="Minion"/>
          <w:b w:val="0"/>
          <w:i/>
          <w:color w:val="221F1F"/>
          <w:sz w:val="14"/>
        </w:rPr>
        <w:t>Come, Gracious Spirit, Heavenly Dove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417 </w:t>
      </w:r>
      <w:r>
        <w:rPr>
          <w:rFonts w:ascii="Minion" w:hAnsi="Minion" w:eastAsia="Minion"/>
          <w:b w:val="0"/>
          <w:i/>
          <w:color w:val="221F1F"/>
          <w:sz w:val="14"/>
        </w:rPr>
        <w:t>Come, Holy Ghost, Our Hearts Inspire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418 </w:t>
      </w:r>
      <w:r>
        <w:rPr>
          <w:rFonts w:ascii="Minion" w:hAnsi="Minion" w:eastAsia="Minion"/>
          <w:b w:val="0"/>
          <w:i/>
          <w:color w:val="221F1F"/>
          <w:sz w:val="14"/>
        </w:rPr>
        <w:t>Come, Holy Ghost, Our Souls Inspire.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419 </w:t>
      </w:r>
      <w:r>
        <w:rPr>
          <w:rFonts w:ascii="Minion" w:hAnsi="Minion" w:eastAsia="Minion"/>
          <w:b w:val="0"/>
          <w:i/>
          <w:color w:val="221F1F"/>
          <w:sz w:val="14"/>
        </w:rPr>
        <w:t>Come, Holy Spirit, Dove Divine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420 </w:t>
      </w:r>
      <w:r>
        <w:rPr>
          <w:rFonts w:ascii="Minion" w:hAnsi="Minion" w:eastAsia="Minion"/>
          <w:b w:val="0"/>
          <w:i/>
          <w:color w:val="221F1F"/>
          <w:sz w:val="14"/>
        </w:rPr>
        <w:t>Come, Holy Spirit, Heavenly Dove.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421 </w:t>
      </w:r>
      <w:r>
        <w:rPr>
          <w:rFonts w:ascii="Minion" w:hAnsi="Minion" w:eastAsia="Minion"/>
          <w:b w:val="0"/>
          <w:i/>
          <w:color w:val="221F1F"/>
          <w:sz w:val="14"/>
        </w:rPr>
        <w:t>Come, Thou Almighty King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21 </w:t>
      </w:r>
      <w:r>
        <w:rPr>
          <w:rFonts w:ascii="Minion" w:hAnsi="Minion" w:eastAsia="Minion"/>
          <w:b w:val="0"/>
          <w:i/>
          <w:color w:val="221F1F"/>
          <w:sz w:val="14"/>
        </w:rPr>
        <w:t>Come, Thou Fount of Every Blessing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371 </w:t>
      </w:r>
      <w:r>
        <w:rPr>
          <w:rFonts w:ascii="Minion" w:hAnsi="Minion" w:eastAsia="Minion"/>
          <w:b w:val="0"/>
          <w:i/>
          <w:color w:val="221F1F"/>
          <w:sz w:val="14"/>
        </w:rPr>
        <w:t>Come, Thou Long-Expected Jesus.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212 </w:t>
      </w:r>
      <w:r>
        <w:rPr>
          <w:rFonts w:ascii="Minion" w:hAnsi="Minion" w:eastAsia="Minion"/>
          <w:b w:val="0"/>
          <w:i/>
          <w:color w:val="221F1F"/>
          <w:sz w:val="14"/>
        </w:rPr>
        <w:t>Come, We That Love the Lord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372 </w:t>
      </w:r>
      <w:r>
        <w:rPr>
          <w:rFonts w:ascii="Minion" w:hAnsi="Minion" w:eastAsia="Minion"/>
          <w:b w:val="0"/>
          <w:i/>
          <w:color w:val="221F1F"/>
          <w:sz w:val="14"/>
        </w:rPr>
        <w:t>Come, Ye Disconsolate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294 </w:t>
      </w:r>
      <w:r>
        <w:rPr>
          <w:rFonts w:ascii="Minion" w:hAnsi="Minion" w:eastAsia="Minion"/>
          <w:b w:val="0"/>
          <w:i/>
          <w:color w:val="221F1F"/>
          <w:sz w:val="14"/>
        </w:rPr>
        <w:t>Come, Ye Sinners, Poor and Needy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330 </w:t>
      </w:r>
      <w:r>
        <w:rPr>
          <w:rFonts w:ascii="Minion" w:hAnsi="Minion" w:eastAsia="Minion"/>
          <w:b w:val="0"/>
          <w:i/>
          <w:color w:val="221F1F"/>
          <w:sz w:val="14"/>
        </w:rPr>
        <w:t>Come, Ye Thankful People, Come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656 </w:t>
      </w:r>
      <w:r>
        <w:rPr>
          <w:rFonts w:ascii="Minion" w:hAnsi="Minion" w:eastAsia="Minion"/>
          <w:b w:val="0"/>
          <w:i/>
          <w:color w:val="221F1F"/>
          <w:sz w:val="14"/>
        </w:rPr>
        <w:t>Come Down, O Love Divine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422 </w:t>
      </w:r>
      <w:r>
        <w:rPr>
          <w:rFonts w:ascii="Minion" w:hAnsi="Minion" w:eastAsia="Minion"/>
          <w:b w:val="0"/>
          <w:i/>
          <w:color w:val="221F1F"/>
          <w:sz w:val="14"/>
        </w:rPr>
        <w:t>Come into His Presence.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22 </w:t>
      </w:r>
      <w:r>
        <w:rPr>
          <w:rFonts w:ascii="Minion" w:hAnsi="Minion" w:eastAsia="Minion"/>
          <w:b w:val="0"/>
          <w:i/>
          <w:color w:val="221F1F"/>
          <w:sz w:val="14"/>
        </w:rPr>
        <w:t>Come into the Holy of Holies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331 </w:t>
      </w:r>
      <w:r>
        <w:rPr>
          <w:rFonts w:ascii="Minion" w:hAnsi="Minion" w:eastAsia="Minion"/>
          <w:b w:val="0"/>
          <w:i/>
          <w:color w:val="221F1F"/>
          <w:sz w:val="14"/>
        </w:rPr>
        <w:t>Comfort, Comfort Ye My People.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213 </w:t>
      </w:r>
      <w:r>
        <w:rPr>
          <w:rFonts w:ascii="Minion" w:hAnsi="Minion" w:eastAsia="Minion"/>
          <w:b w:val="0"/>
          <w:i/>
          <w:color w:val="221F1F"/>
          <w:sz w:val="14"/>
        </w:rPr>
        <w:t>Cornerstone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97</w:t>
      </w:r>
    </w:p>
    <w:p>
      <w:pPr>
        <w:autoSpaceDN w:val="0"/>
        <w:autoSpaceDE w:val="0"/>
        <w:widowControl/>
        <w:spacing w:line="196" w:lineRule="exact" w:before="228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675</w:t>
      </w:r>
    </w:p>
    <w:p>
      <w:pPr>
        <w:sectPr>
          <w:type w:val="nextColumn"/>
          <w:pgSz w:w="7920" w:h="11880"/>
          <w:pgMar w:top="536" w:right="414" w:bottom="0" w:left="840" w:header="720" w:footer="720" w:gutter="0"/>
          <w:cols w:num="2" w:equalWidth="0">
            <w:col w:w="312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10444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2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676</w:t>
      </w:r>
    </w:p>
    <w:p>
      <w:pPr>
        <w:sectPr>
          <w:type w:val="continuous"/>
          <w:pgSz w:w="7920" w:h="11880"/>
          <w:pgMar w:top="302" w:right="820" w:bottom="0" w:left="420" w:header="720" w:footer="720" w:gutter="0"/>
          <w:cols w:num="2" w:equalWidth="0">
            <w:col w:w="342" w:space="0"/>
            <w:col w:w="63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340"/>
        <w:gridCol w:w="3340"/>
      </w:tblGrid>
      <w:tr>
        <w:trPr>
          <w:trHeight w:hRule="exact" w:val="10674"/>
        </w:trPr>
        <w:tc>
          <w:tcPr>
            <w:tcW w:type="dxa" w:w="3120"/>
            <w:tcBorders>
              <w:start w:sz="16.0" w:val="single" w:color="#93959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left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Count Your Blessings.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Crown Him with Many Crowns.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23</w:t>
            </w:r>
          </w:p>
          <w:p>
            <w:pPr>
              <w:autoSpaceDN w:val="0"/>
              <w:autoSpaceDE w:val="0"/>
              <w:widowControl/>
              <w:spacing w:line="162" w:lineRule="exact" w:before="80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Dare to Be a Daniel.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158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Day by Day and with Each Passing Moment.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295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Day Is Dying in the West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440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Dear Lord and Father of Mankind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172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Deeper and Deeper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173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Depth of Mercy!.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Does Jesus Care?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297</w:t>
            </w:r>
          </w:p>
          <w:p>
            <w:pPr>
              <w:autoSpaceDN w:val="0"/>
              <w:autoSpaceDE w:val="0"/>
              <w:widowControl/>
              <w:spacing w:line="162" w:lineRule="exact" w:before="80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Earth Has Many a Noble City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214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El Shaddai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Eternal Father, Strong to Save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550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Even Me . .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423</w:t>
            </w:r>
          </w:p>
          <w:p>
            <w:pPr>
              <w:autoSpaceDN w:val="0"/>
              <w:autoSpaceDE w:val="0"/>
              <w:widowControl/>
              <w:spacing w:line="162" w:lineRule="exact" w:before="78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Face to Face with Christ, My Savior.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441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Fade, Fade, Each Earthly Joy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98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Fairest Lord Jesus.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478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Faith Is the Victory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99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Faith of Our Fathers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100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Farther Along.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442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Father, I Adore You.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Father, Whate’er of Earthly Bliss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Fight the Good Fight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668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Fill My Cup, Lord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559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Fill Thou My Life, O Lord My God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560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For All the Saints.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268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For the Beauty of the Earth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Free from the Law (Once for all)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Freely, Freely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532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From Every Stormy Wind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174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From Greenland’s Icy Mountains.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533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From Heaven Above to Earth I Came.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215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From Heaven You Came (The Servant King)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216</w:t>
            </w:r>
          </w:p>
          <w:p>
            <w:pPr>
              <w:autoSpaceDN w:val="0"/>
              <w:autoSpaceDE w:val="0"/>
              <w:widowControl/>
              <w:spacing w:line="162" w:lineRule="exact" w:before="78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Gentle Jesus, Meek and Mild.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159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Gentle Mary Laid Her Child.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217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Give Me a Passion for Souls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535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Give of Your Best to the Master.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Give Thanks.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Glorify Thy Name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Glorious Things of Thee Are Spoken.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 Tell It on the Mountain.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218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 to Dark Gethsemane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124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Be with You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298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Is Love, His Mercy Brightens.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514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Leads Us Along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Moves in a Mysterious Way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of Grace and God of Glory.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of Our Fathers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551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of Our Fathers, Known of Old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of the Earth, the Sky, the Sea.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Rest Ye Merry, Gentlemen.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219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the Omnipotent!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Understands.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God Will Take Care of You.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299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Good Christian Men, Rejoice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Good King Wenceslas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Grace Greater Than Our Sin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479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Grace! ’Tis a Charming Sound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Gracious Spirit Dwell with Me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Great God of Wonders.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379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Great Is the Lord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Great Is Thy Faithfulness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Greater Is He That Is in Me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Guide Me, O Thou Great Jehovah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394</w:t>
            </w:r>
          </w:p>
          <w:p>
            <w:pPr>
              <w:autoSpaceDN w:val="0"/>
              <w:autoSpaceDE w:val="0"/>
              <w:widowControl/>
              <w:spacing w:line="162" w:lineRule="exact" w:before="78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Hail, Thou Once Despised Jesus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480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Hail the Day That Sees Him Rise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598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Hail to the Lord’s Anointed.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Hallelujah, What a Savior!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481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Happy the Home When God Is There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175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Hark! A Thrilling Voice Is Sounding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Hark the Glad Sound!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Hark! the Herald Angels Sing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Have Thine Own Way, Lord!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Giveth More Grace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176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Has Made Me Glad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Hideth My Soul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300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Is Exalted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Keeps Me Singing.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Leadeth Me!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Lifted Me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Lives . .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599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the Pearly Gates Will Open.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443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 Touched Me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Heaven Came Down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Heavenly Sunlight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Here, O My Lord, I See Thee Face to Face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He’s Alive.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600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He’s Everything to Me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Hiding in Thee.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101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Higher Ground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562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His Matchless Worth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His Name Is Wonderful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His Way with Thee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Hold the Fort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Holy, Holy, Holy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380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 Bible, Book Divine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149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 Ghost, with Light Divine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 God, We Praise Thy Name.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 Ground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 Spirit, Faithful Guide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Holy Spirit, Truth Divine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Hosanna, Loud Hosanna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How Excellent Is Thy Name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How Firm a Foundation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102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How Great Thou Art.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How Long Has It Been?.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563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How Lovely Shines the Morning Star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How Sweet the Name of Jesus Sounds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482</w:t>
            </w:r>
          </w:p>
          <w:p>
            <w:pPr>
              <w:autoSpaceDN w:val="0"/>
              <w:autoSpaceDE w:val="0"/>
              <w:widowControl/>
              <w:spacing w:line="162" w:lineRule="exact" w:before="8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Am His, and He Is Mine.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177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Am Not Skilled to Understand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Am Praying for You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563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Am Thine, O Lord.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Exalt Thee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Gave My Life for Thee.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125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Heard the Bells on Christmas Day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228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Heard the Voice of Jesus Say.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301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Know That My Redeemer Lives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601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Know Who Holds Tomorrow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397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Know Whom I Have Believed.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338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I Love Thy Kingdom, Lord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7920" w:h="11880"/>
          <w:pgMar w:top="302" w:right="820" w:bottom="0" w:left="420" w:header="720" w:footer="720" w:gutter="0"/>
          <w:cols w:num="2" w:equalWidth="0">
            <w:col w:w="342" w:space="0"/>
            <w:col w:w="6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386"/>
        <w:ind w:left="0" w:right="626" w:firstLine="0"/>
        <w:jc w:val="right"/>
      </w:pPr>
      <w:r>
        <w:rPr>
          <w:rFonts w:ascii="GrotesqueMT" w:hAnsi="GrotesqueMT" w:eastAsia="GrotesqueMT"/>
          <w:b/>
          <w:i w:val="0"/>
          <w:color w:val="939597"/>
          <w:sz w:val="16"/>
        </w:rPr>
        <w:t>INDEX OF HYMN TITLES</w:t>
      </w:r>
    </w:p>
    <w:p>
      <w:pPr>
        <w:sectPr>
          <w:pgSz w:w="7920" w:h="11880"/>
          <w:pgMar w:top="302" w:right="414" w:bottom="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120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I Love to Tell the Story.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483 </w:t>
      </w:r>
      <w:r>
        <w:rPr>
          <w:rFonts w:ascii="Minion" w:hAnsi="Minion" w:eastAsia="Minion"/>
          <w:b w:val="0"/>
          <w:i/>
          <w:color w:val="221F1F"/>
          <w:sz w:val="14"/>
        </w:rPr>
        <w:t>I Love You, Lord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37 </w:t>
      </w:r>
      <w:r>
        <w:rPr>
          <w:rFonts w:ascii="Minion" w:hAnsi="Minion" w:eastAsia="Minion"/>
          <w:b w:val="0"/>
          <w:i/>
          <w:color w:val="221F1F"/>
          <w:sz w:val="14"/>
        </w:rPr>
        <w:t>I Must Tell Jesus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564 </w:t>
      </w:r>
      <w:r>
        <w:rPr>
          <w:rFonts w:ascii="Minion" w:hAnsi="Minion" w:eastAsia="Minion"/>
          <w:b w:val="0"/>
          <w:i/>
          <w:color w:val="221F1F"/>
          <w:sz w:val="14"/>
        </w:rPr>
        <w:t>I Need Thee Every Hour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178 </w:t>
      </w:r>
      <w:r>
        <w:rPr>
          <w:rFonts w:ascii="Minion" w:hAnsi="Minion" w:eastAsia="Minion"/>
          <w:b w:val="0"/>
          <w:i/>
          <w:color w:val="221F1F"/>
          <w:sz w:val="14"/>
        </w:rPr>
        <w:t>I Saw One Hanging on a Tree.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126 </w:t>
      </w:r>
      <w:r>
        <w:rPr>
          <w:rFonts w:ascii="Minion" w:hAnsi="Minion" w:eastAsia="Minion"/>
          <w:b w:val="0"/>
          <w:i/>
          <w:color w:val="221F1F"/>
          <w:sz w:val="14"/>
        </w:rPr>
        <w:t>I Sing Praises to Your Name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38 </w:t>
      </w:r>
      <w:r>
        <w:rPr>
          <w:rFonts w:ascii="Minion" w:hAnsi="Minion" w:eastAsia="Minion"/>
          <w:b w:val="0"/>
          <w:i/>
          <w:color w:val="221F1F"/>
          <w:sz w:val="14"/>
        </w:rPr>
        <w:t>I Sing the Mighty Power of God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39 </w:t>
      </w:r>
      <w:r>
        <w:rPr>
          <w:rFonts w:ascii="Minion" w:hAnsi="Minion" w:eastAsia="Minion"/>
          <w:b w:val="0"/>
          <w:i/>
          <w:color w:val="221F1F"/>
          <w:sz w:val="14"/>
        </w:rPr>
        <w:t>I Stand Amazed in the Presence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637 </w:t>
      </w:r>
      <w:r>
        <w:rPr>
          <w:rFonts w:ascii="Minion" w:hAnsi="Minion" w:eastAsia="Minion"/>
          <w:b w:val="0"/>
          <w:i/>
          <w:color w:val="221F1F"/>
          <w:sz w:val="14"/>
        </w:rPr>
        <w:t>I Stand in Awe of You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 </w:t>
      </w:r>
      <w:r>
        <w:rPr>
          <w:rFonts w:ascii="Minion" w:hAnsi="Minion" w:eastAsia="Minion"/>
          <w:b w:val="0"/>
          <w:i/>
          <w:color w:val="221F1F"/>
          <w:sz w:val="14"/>
        </w:rPr>
        <w:t>I Surrender All.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339 </w:t>
      </w:r>
      <w:r>
        <w:rPr>
          <w:rFonts w:ascii="Minion" w:hAnsi="Minion" w:eastAsia="Minion"/>
          <w:b w:val="0"/>
          <w:i/>
          <w:color w:val="221F1F"/>
          <w:sz w:val="14"/>
        </w:rPr>
        <w:t>I Want to Walk as a Child of the Light.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179 </w:t>
      </w:r>
      <w:r>
        <w:rPr>
          <w:rFonts w:ascii="Minion" w:hAnsi="Minion" w:eastAsia="Minion"/>
          <w:b w:val="0"/>
          <w:i/>
          <w:color w:val="221F1F"/>
          <w:sz w:val="14"/>
        </w:rPr>
        <w:t>I Will Call upon the Lord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565 </w:t>
      </w:r>
      <w:r>
        <w:rPr>
          <w:rFonts w:ascii="Minion" w:hAnsi="Minion" w:eastAsia="Minion"/>
          <w:b w:val="0"/>
          <w:i/>
          <w:color w:val="221F1F"/>
          <w:sz w:val="14"/>
        </w:rPr>
        <w:t>I Will Sing of My Redeemer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639 </w:t>
      </w:r>
      <w:r>
        <w:rPr>
          <w:rFonts w:ascii="Minion" w:hAnsi="Minion" w:eastAsia="Minion"/>
          <w:b w:val="0"/>
          <w:i/>
          <w:color w:val="221F1F"/>
          <w:sz w:val="14"/>
        </w:rPr>
        <w:t>I Will Sing of the Mercies of the Lord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640 </w:t>
      </w:r>
      <w:r>
        <w:rPr>
          <w:rFonts w:ascii="Minion" w:hAnsi="Minion" w:eastAsia="Minion"/>
          <w:b w:val="0"/>
          <w:i/>
          <w:color w:val="221F1F"/>
          <w:sz w:val="14"/>
        </w:rPr>
        <w:t>I Will Sing the Wondrous Story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641 </w:t>
      </w:r>
      <w:r>
        <w:rPr>
          <w:rFonts w:ascii="Minion" w:hAnsi="Minion" w:eastAsia="Minion"/>
          <w:b w:val="0"/>
          <w:i/>
          <w:color w:val="221F1F"/>
          <w:sz w:val="14"/>
        </w:rPr>
        <w:t>I Wonder As I Wander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229 </w:t>
      </w:r>
      <w:r>
        <w:rPr>
          <w:rFonts w:ascii="Minion" w:hAnsi="Minion" w:eastAsia="Minion"/>
          <w:b w:val="0"/>
          <w:i/>
          <w:color w:val="221F1F"/>
          <w:sz w:val="14"/>
        </w:rPr>
        <w:t>I Would Be Like Jesus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566 </w:t>
      </w:r>
      <w:r>
        <w:rPr>
          <w:rFonts w:ascii="Minion" w:hAnsi="Minion" w:eastAsia="Minion"/>
          <w:b w:val="0"/>
          <w:i/>
          <w:color w:val="221F1F"/>
          <w:sz w:val="14"/>
        </w:rPr>
        <w:t>I Would Be True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180 </w:t>
      </w:r>
      <w:r>
        <w:rPr>
          <w:rFonts w:ascii="Minion" w:hAnsi="Minion" w:eastAsia="Minion"/>
          <w:b w:val="0"/>
          <w:i/>
          <w:color w:val="221F1F"/>
          <w:sz w:val="14"/>
        </w:rPr>
        <w:t>I’d Rather Have Jesus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642 </w:t>
      </w:r>
      <w:r>
        <w:rPr>
          <w:rFonts w:ascii="Minion" w:hAnsi="Minion" w:eastAsia="Minion"/>
          <w:b w:val="0"/>
          <w:i/>
          <w:color w:val="221F1F"/>
          <w:sz w:val="14"/>
        </w:rPr>
        <w:t>If Thou But Suffer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398 </w:t>
      </w:r>
      <w:r>
        <w:rPr>
          <w:rFonts w:ascii="Minion" w:hAnsi="Minion" w:eastAsia="Minion"/>
          <w:b w:val="0"/>
          <w:i/>
          <w:color w:val="221F1F"/>
          <w:sz w:val="14"/>
        </w:rPr>
        <w:t>I’ll Fly Away.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444 </w:t>
      </w:r>
      <w:r>
        <w:rPr>
          <w:rFonts w:ascii="Minion" w:hAnsi="Minion" w:eastAsia="Minion"/>
          <w:b w:val="0"/>
          <w:i/>
          <w:color w:val="221F1F"/>
          <w:sz w:val="14"/>
        </w:rPr>
        <w:t>Immanuel, To Thee We Sing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229 </w:t>
      </w:r>
      <w:r>
        <w:rPr>
          <w:rFonts w:ascii="Minion" w:hAnsi="Minion" w:eastAsia="Minion"/>
          <w:b w:val="0"/>
          <w:i/>
          <w:color w:val="221F1F"/>
          <w:sz w:val="14"/>
        </w:rPr>
        <w:t>Immortal, Invisible, God Only Wise.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381 </w:t>
      </w:r>
      <w:r>
        <w:rPr>
          <w:rFonts w:ascii="Minion" w:hAnsi="Minion" w:eastAsia="Minion"/>
          <w:b w:val="0"/>
          <w:i/>
          <w:color w:val="221F1F"/>
          <w:sz w:val="14"/>
        </w:rPr>
        <w:t>In Christ There Is No East or West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274 </w:t>
      </w:r>
      <w:r>
        <w:rPr>
          <w:rFonts w:ascii="Minion" w:hAnsi="Minion" w:eastAsia="Minion"/>
          <w:b w:val="0"/>
          <w:i/>
          <w:color w:val="221F1F"/>
          <w:sz w:val="14"/>
        </w:rPr>
        <w:t>In Heavenly Love Abiding.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103 </w:t>
      </w:r>
      <w:r>
        <w:rPr>
          <w:rFonts w:ascii="Minion" w:hAnsi="Minion" w:eastAsia="Minion"/>
          <w:b w:val="0"/>
          <w:i/>
          <w:color w:val="221F1F"/>
          <w:sz w:val="14"/>
        </w:rPr>
        <w:t>In His Time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399 </w:t>
      </w:r>
      <w:r>
        <w:rPr>
          <w:rFonts w:ascii="Minion" w:hAnsi="Minion" w:eastAsia="Minion"/>
          <w:b w:val="0"/>
          <w:i/>
          <w:color w:val="221F1F"/>
          <w:sz w:val="14"/>
        </w:rPr>
        <w:t>In Jesus. . .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484 </w:t>
      </w:r>
      <w:r>
        <w:rPr>
          <w:rFonts w:ascii="Minion" w:hAnsi="Minion" w:eastAsia="Minion"/>
          <w:b w:val="0"/>
          <w:i/>
          <w:color w:val="221F1F"/>
          <w:sz w:val="14"/>
        </w:rPr>
        <w:t>In My Heart There Rings a Melody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643 </w:t>
      </w:r>
      <w:r>
        <w:rPr>
          <w:rFonts w:ascii="Minion" w:hAnsi="Minion" w:eastAsia="Minion"/>
          <w:b w:val="0"/>
          <w:i/>
          <w:color w:val="221F1F"/>
          <w:sz w:val="14"/>
        </w:rPr>
        <w:t>In the Bleak Midwinter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231 </w:t>
      </w:r>
      <w:r>
        <w:rPr>
          <w:rFonts w:ascii="Minion" w:hAnsi="Minion" w:eastAsia="Minion"/>
          <w:b w:val="0"/>
          <w:i/>
          <w:color w:val="221F1F"/>
          <w:sz w:val="14"/>
        </w:rPr>
        <w:t>In the Cross of Christ I Glory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127 </w:t>
      </w:r>
      <w:r>
        <w:rPr>
          <w:rFonts w:ascii="Minion" w:hAnsi="Minion" w:eastAsia="Minion"/>
          <w:b w:val="0"/>
          <w:i/>
          <w:color w:val="221F1F"/>
          <w:sz w:val="14"/>
        </w:rPr>
        <w:t>In the Garden.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567 </w:t>
      </w:r>
      <w:r>
        <w:rPr>
          <w:rFonts w:ascii="Minion" w:hAnsi="Minion" w:eastAsia="Minion"/>
          <w:b w:val="0"/>
          <w:i/>
          <w:color w:val="221F1F"/>
          <w:sz w:val="14"/>
        </w:rPr>
        <w:t>In the Hour of Trial.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568 </w:t>
      </w:r>
      <w:r>
        <w:rPr>
          <w:rFonts w:ascii="Minion" w:hAnsi="Minion" w:eastAsia="Minion"/>
          <w:b w:val="0"/>
          <w:i/>
          <w:color w:val="221F1F"/>
          <w:sz w:val="14"/>
        </w:rPr>
        <w:t>In Times Like These.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302 </w:t>
      </w:r>
      <w:r>
        <w:rPr>
          <w:rFonts w:ascii="Minion" w:hAnsi="Minion" w:eastAsia="Minion"/>
          <w:b w:val="0"/>
          <w:i/>
          <w:color w:val="221F1F"/>
          <w:sz w:val="14"/>
        </w:rPr>
        <w:t>Infant Holy, Infant Lowly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232 </w:t>
      </w:r>
      <w:r>
        <w:rPr>
          <w:rFonts w:ascii="Minion" w:hAnsi="Minion" w:eastAsia="Minion"/>
          <w:b w:val="0"/>
          <w:i/>
          <w:color w:val="221F1F"/>
          <w:sz w:val="14"/>
        </w:rPr>
        <w:t>Into the Woods.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569 </w:t>
      </w:r>
      <w:r>
        <w:rPr>
          <w:rFonts w:ascii="Minion" w:hAnsi="Minion" w:eastAsia="Minion"/>
          <w:b w:val="0"/>
          <w:i/>
          <w:color w:val="221F1F"/>
          <w:sz w:val="14"/>
        </w:rPr>
        <w:t>It Came upon the Midnight Clear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233 </w:t>
      </w:r>
      <w:r>
        <w:rPr>
          <w:rFonts w:ascii="Minion" w:hAnsi="Minion" w:eastAsia="Minion"/>
          <w:b w:val="0"/>
          <w:i/>
          <w:color w:val="221F1F"/>
          <w:sz w:val="14"/>
        </w:rPr>
        <w:t>It Is No Secret.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644 </w:t>
      </w:r>
      <w:r>
        <w:rPr>
          <w:rFonts w:ascii="Minion" w:hAnsi="Minion" w:eastAsia="Minion"/>
          <w:b w:val="0"/>
          <w:i/>
          <w:color w:val="221F1F"/>
          <w:sz w:val="14"/>
        </w:rPr>
        <w:t>It Is Well with My Soul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303 </w:t>
      </w:r>
      <w:r>
        <w:rPr>
          <w:rFonts w:ascii="Minion" w:hAnsi="Minion" w:eastAsia="Minion"/>
          <w:b w:val="0"/>
          <w:i/>
          <w:color w:val="221F1F"/>
          <w:sz w:val="14"/>
        </w:rPr>
        <w:t>It Took a Miracle.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645 </w:t>
      </w:r>
      <w:r>
        <w:rPr>
          <w:rFonts w:ascii="Minion" w:hAnsi="Minion" w:eastAsia="Minion"/>
          <w:b w:val="0"/>
          <w:i/>
          <w:color w:val="221F1F"/>
          <w:sz w:val="14"/>
        </w:rPr>
        <w:t>I’ve a Message from the Lord.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340 </w:t>
      </w:r>
      <w:r>
        <w:rPr>
          <w:rFonts w:ascii="Minion" w:hAnsi="Minion" w:eastAsia="Minion"/>
          <w:b w:val="0"/>
          <w:i/>
          <w:color w:val="221F1F"/>
          <w:sz w:val="14"/>
        </w:rPr>
        <w:t>I’ve Found a Friend, Such a Friend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485 </w:t>
      </w:r>
      <w:r>
        <w:rPr>
          <w:rFonts w:ascii="Minion" w:hAnsi="Minion" w:eastAsia="Minion"/>
          <w:b w:val="0"/>
          <w:i/>
          <w:color w:val="221F1F"/>
          <w:sz w:val="14"/>
        </w:rPr>
        <w:t>Ivory Palaces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486</w:t>
      </w:r>
    </w:p>
    <w:p>
      <w:pPr>
        <w:autoSpaceDN w:val="0"/>
        <w:autoSpaceDE w:val="0"/>
        <w:widowControl/>
        <w:spacing w:line="160" w:lineRule="exact" w:before="80" w:after="0"/>
        <w:ind w:left="0" w:right="120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Jesus, I Am Resting, Resting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304 </w:t>
      </w:r>
      <w:r>
        <w:rPr>
          <w:rFonts w:ascii="Minion" w:hAnsi="Minion" w:eastAsia="Minion"/>
          <w:b w:val="0"/>
          <w:i/>
          <w:color w:val="221F1F"/>
          <w:sz w:val="14"/>
        </w:rPr>
        <w:t>Jesus, I Come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341 </w:t>
      </w:r>
      <w:r>
        <w:rPr>
          <w:rFonts w:ascii="Minion" w:hAnsi="Minion" w:eastAsia="Minion"/>
          <w:b w:val="0"/>
          <w:i/>
          <w:color w:val="221F1F"/>
          <w:sz w:val="14"/>
        </w:rPr>
        <w:t>Jesus, I My Cross Have Taken.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128 </w:t>
      </w:r>
      <w:r>
        <w:rPr>
          <w:rFonts w:ascii="Minion" w:hAnsi="Minion" w:eastAsia="Minion"/>
          <w:b w:val="0"/>
          <w:i/>
          <w:color w:val="221F1F"/>
          <w:sz w:val="14"/>
        </w:rPr>
        <w:t>Jesus, Keep Me Near the Cross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129 </w:t>
      </w:r>
      <w:r>
        <w:rPr>
          <w:rFonts w:ascii="Minion" w:hAnsi="Minion" w:eastAsia="Minion"/>
          <w:b w:val="0"/>
          <w:i/>
          <w:color w:val="221F1F"/>
          <w:sz w:val="14"/>
        </w:rPr>
        <w:t>Jesus, Lover of My Soul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488 </w:t>
      </w:r>
      <w:r>
        <w:rPr>
          <w:rFonts w:ascii="Minion" w:hAnsi="Minion" w:eastAsia="Minion"/>
          <w:b w:val="0"/>
          <w:i/>
          <w:color w:val="221F1F"/>
          <w:sz w:val="14"/>
        </w:rPr>
        <w:t>Jesus, My Lord, My God, My All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489 </w:t>
      </w:r>
      <w:r>
        <w:rPr>
          <w:rFonts w:ascii="Minion" w:hAnsi="Minion" w:eastAsia="Minion"/>
          <w:b w:val="0"/>
          <w:i/>
          <w:color w:val="221F1F"/>
          <w:sz w:val="14"/>
        </w:rPr>
        <w:t>Jesus, Name above All Names.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 </w:t>
      </w:r>
      <w:r>
        <w:rPr>
          <w:rFonts w:ascii="Minion" w:hAnsi="Minion" w:eastAsia="Minion"/>
          <w:b w:val="0"/>
          <w:i/>
          <w:color w:val="221F1F"/>
          <w:sz w:val="14"/>
        </w:rPr>
        <w:t>Jesus, Savior, Pilot Me.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399 </w:t>
      </w:r>
      <w:r>
        <w:rPr>
          <w:rFonts w:ascii="Minion" w:hAnsi="Minion" w:eastAsia="Minion"/>
          <w:b w:val="0"/>
          <w:i/>
          <w:color w:val="221F1F"/>
          <w:sz w:val="14"/>
        </w:rPr>
        <w:t>Jesus! The Name High over All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490 </w:t>
      </w:r>
      <w:r>
        <w:rPr>
          <w:rFonts w:ascii="Minion" w:hAnsi="Minion" w:eastAsia="Minion"/>
          <w:b w:val="0"/>
          <w:i/>
          <w:color w:val="221F1F"/>
          <w:sz w:val="14"/>
        </w:rPr>
        <w:t>Jesus, the Very Thought of Thee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491 </w:t>
      </w:r>
      <w:r>
        <w:rPr>
          <w:rFonts w:ascii="Minion" w:hAnsi="Minion" w:eastAsia="Minion"/>
          <w:b w:val="0"/>
          <w:i/>
          <w:color w:val="221F1F"/>
          <w:sz w:val="14"/>
        </w:rPr>
        <w:t>Jesus, Thou Joy of Loving Hearts.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306 </w:t>
      </w:r>
      <w:r>
        <w:rPr>
          <w:rFonts w:ascii="Minion" w:hAnsi="Minion" w:eastAsia="Minion"/>
          <w:b w:val="0"/>
          <w:i/>
          <w:color w:val="221F1F"/>
          <w:sz w:val="14"/>
        </w:rPr>
        <w:t>Jesus, Thy Blood and Righteousness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492 </w:t>
      </w:r>
      <w:r>
        <w:rPr>
          <w:rFonts w:ascii="Minion" w:hAnsi="Minion" w:eastAsia="Minion"/>
          <w:b w:val="0"/>
          <w:i/>
          <w:color w:val="221F1F"/>
          <w:sz w:val="14"/>
        </w:rPr>
        <w:t>Jesus, Thy Boundless Love to Me.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515 </w:t>
      </w:r>
      <w:r>
        <w:rPr>
          <w:rFonts w:ascii="Minion" w:hAnsi="Minion" w:eastAsia="Minion"/>
          <w:b w:val="0"/>
          <w:i/>
          <w:color w:val="221F1F"/>
          <w:sz w:val="14"/>
        </w:rPr>
        <w:t>Jesus! What a Friend for Sinners.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493 </w:t>
      </w:r>
      <w:r>
        <w:rPr>
          <w:rFonts w:ascii="Minion" w:hAnsi="Minion" w:eastAsia="Minion"/>
          <w:b w:val="0"/>
          <w:i/>
          <w:color w:val="221F1F"/>
          <w:sz w:val="14"/>
        </w:rPr>
        <w:t>Jesus Bids Us Shine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160 </w:t>
      </w:r>
      <w:r>
        <w:rPr>
          <w:rFonts w:ascii="Minion" w:hAnsi="Minion" w:eastAsia="Minion"/>
          <w:b w:val="0"/>
          <w:i/>
          <w:color w:val="221F1F"/>
          <w:sz w:val="14"/>
        </w:rPr>
        <w:t>Jesus Calls Us.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342 </w:t>
      </w:r>
      <w:r>
        <w:rPr>
          <w:rFonts w:ascii="Minion" w:hAnsi="Minion" w:eastAsia="Minion"/>
          <w:b w:val="0"/>
          <w:i/>
          <w:color w:val="221F1F"/>
          <w:sz w:val="14"/>
        </w:rPr>
        <w:t>Jesus Christ Is Risen Today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602 </w:t>
      </w:r>
      <w:r>
        <w:rPr>
          <w:rFonts w:ascii="Minion" w:hAnsi="Minion" w:eastAsia="Minion"/>
          <w:b w:val="0"/>
          <w:i/>
          <w:color w:val="221F1F"/>
          <w:sz w:val="14"/>
        </w:rPr>
        <w:t>Jesus Is All the World to Me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646 </w:t>
      </w:r>
      <w:r>
        <w:rPr>
          <w:rFonts w:ascii="Minion" w:hAnsi="Minion" w:eastAsia="Minion"/>
          <w:b w:val="0"/>
          <w:i/>
          <w:color w:val="221F1F"/>
          <w:sz w:val="14"/>
        </w:rPr>
        <w:t>Jesus Is Coming Again.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445</w:t>
      </w:r>
    </w:p>
    <w:p>
      <w:pPr>
        <w:sectPr>
          <w:type w:val="continuous"/>
          <w:pgSz w:w="7920" w:h="11880"/>
          <w:pgMar w:top="302" w:right="414" w:bottom="0" w:left="840" w:header="720" w:footer="720" w:gutter="0"/>
          <w:cols w:num="2" w:equalWidth="0">
            <w:col w:w="312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120" w:right="426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Jesus Is Coming to Earth Again.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446 </w:t>
      </w:r>
      <w:r>
        <w:rPr>
          <w:rFonts w:ascii="Minion" w:hAnsi="Minion" w:eastAsia="Minion"/>
          <w:b w:val="0"/>
          <w:i/>
          <w:color w:val="221F1F"/>
          <w:sz w:val="14"/>
        </w:rPr>
        <w:t>Jesus Is Tenderly Calling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343 </w:t>
      </w:r>
      <w:r>
        <w:rPr>
          <w:rFonts w:ascii="Minion" w:hAnsi="Minion" w:eastAsia="Minion"/>
          <w:b w:val="0"/>
          <w:i/>
          <w:color w:val="221F1F"/>
          <w:sz w:val="14"/>
        </w:rPr>
        <w:t>Jesus Lives, and So Shall I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603 </w:t>
      </w:r>
      <w:r>
        <w:rPr>
          <w:rFonts w:ascii="Minion" w:hAnsi="Minion" w:eastAsia="Minion"/>
          <w:b w:val="0"/>
          <w:i/>
          <w:color w:val="221F1F"/>
          <w:sz w:val="14"/>
        </w:rPr>
        <w:t>Jesus Loves Even Me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161 </w:t>
      </w:r>
      <w:r>
        <w:rPr>
          <w:rFonts w:ascii="Minion" w:hAnsi="Minion" w:eastAsia="Minion"/>
          <w:b w:val="0"/>
          <w:i/>
          <w:color w:val="221F1F"/>
          <w:sz w:val="14"/>
        </w:rPr>
        <w:t>Jesus Loves Me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162 </w:t>
      </w:r>
      <w:r>
        <w:rPr>
          <w:rFonts w:ascii="Minion" w:hAnsi="Minion" w:eastAsia="Minion"/>
          <w:b w:val="0"/>
          <w:i/>
          <w:color w:val="221F1F"/>
          <w:sz w:val="14"/>
        </w:rPr>
        <w:t>Jesus Never Fails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104 </w:t>
      </w:r>
      <w:r>
        <w:rPr>
          <w:rFonts w:ascii="Minion" w:hAnsi="Minion" w:eastAsia="Minion"/>
          <w:b w:val="0"/>
          <w:i/>
          <w:color w:val="221F1F"/>
          <w:sz w:val="14"/>
        </w:rPr>
        <w:t>Jesus Paid It All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130 </w:t>
      </w:r>
      <w:r>
        <w:rPr>
          <w:rFonts w:ascii="Minion" w:hAnsi="Minion" w:eastAsia="Minion"/>
          <w:b w:val="0"/>
          <w:i/>
          <w:color w:val="221F1F"/>
          <w:sz w:val="14"/>
        </w:rPr>
        <w:t>Jesus Saves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535 </w:t>
      </w:r>
      <w:r>
        <w:rPr>
          <w:rFonts w:ascii="Minion" w:hAnsi="Minion" w:eastAsia="Minion"/>
          <w:b w:val="0"/>
          <w:i/>
          <w:color w:val="221F1F"/>
          <w:sz w:val="14"/>
        </w:rPr>
        <w:t>Jesus Shall Reign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536 </w:t>
      </w:r>
      <w:r>
        <w:rPr>
          <w:rFonts w:ascii="Minion" w:hAnsi="Minion" w:eastAsia="Minion"/>
          <w:b w:val="0"/>
          <w:i/>
          <w:color w:val="221F1F"/>
          <w:sz w:val="14"/>
        </w:rPr>
        <w:t>Jewels (When He Cometh)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163 </w:t>
      </w:r>
      <w:r>
        <w:rPr>
          <w:rFonts w:ascii="Minion" w:hAnsi="Minion" w:eastAsia="Minion"/>
          <w:b w:val="0"/>
          <w:i/>
          <w:color w:val="221F1F"/>
          <w:sz w:val="14"/>
        </w:rPr>
        <w:t>Join All the Glorious Names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 </w:t>
      </w:r>
      <w:r>
        <w:rPr>
          <w:rFonts w:ascii="Minion" w:hAnsi="Minion" w:eastAsia="Minion"/>
          <w:b w:val="0"/>
          <w:i/>
          <w:color w:val="221F1F"/>
          <w:sz w:val="14"/>
        </w:rPr>
        <w:t>Joy to the World!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234 </w:t>
      </w:r>
      <w:r>
        <w:rPr>
          <w:rFonts w:ascii="Minion" w:hAnsi="Minion" w:eastAsia="Minion"/>
          <w:b w:val="0"/>
          <w:i/>
          <w:color w:val="221F1F"/>
          <w:sz w:val="14"/>
        </w:rPr>
        <w:t>Joyful, Joyful, We Adore Thee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 </w:t>
      </w:r>
      <w:r>
        <w:rPr>
          <w:rFonts w:ascii="Minion" w:hAnsi="Minion" w:eastAsia="Minion"/>
          <w:b w:val="0"/>
          <w:i/>
          <w:color w:val="221F1F"/>
          <w:sz w:val="14"/>
        </w:rPr>
        <w:t>Just a Closer Walk with Thee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570 </w:t>
      </w:r>
      <w:r>
        <w:rPr>
          <w:rFonts w:ascii="Minion" w:hAnsi="Minion" w:eastAsia="Minion"/>
          <w:b w:val="0"/>
          <w:i/>
          <w:color w:val="221F1F"/>
          <w:sz w:val="14"/>
        </w:rPr>
        <w:t>Just a Little Talk with Jesus.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571 </w:t>
      </w:r>
      <w:r>
        <w:rPr>
          <w:rFonts w:ascii="Minion" w:hAnsi="Minion" w:eastAsia="Minion"/>
          <w:b w:val="0"/>
          <w:i/>
          <w:color w:val="221F1F"/>
          <w:sz w:val="14"/>
        </w:rPr>
        <w:t>Just As I Am.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345</w:t>
      </w:r>
    </w:p>
    <w:p>
      <w:pPr>
        <w:autoSpaceDN w:val="0"/>
        <w:autoSpaceDE w:val="0"/>
        <w:widowControl/>
        <w:spacing w:line="162" w:lineRule="exact" w:before="78" w:after="0"/>
        <w:ind w:left="120" w:right="426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Lead, Kindly Light!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400 </w:t>
      </w:r>
      <w:r>
        <w:rPr>
          <w:rFonts w:ascii="Minion" w:hAnsi="Minion" w:eastAsia="Minion"/>
          <w:b w:val="0"/>
          <w:i/>
          <w:color w:val="221F1F"/>
          <w:sz w:val="14"/>
        </w:rPr>
        <w:t>Lead Me to Calvary.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132 </w:t>
      </w:r>
      <w:r>
        <w:rPr>
          <w:rFonts w:ascii="Minion" w:hAnsi="Minion" w:eastAsia="Minion"/>
          <w:b w:val="0"/>
          <w:i/>
          <w:color w:val="221F1F"/>
          <w:sz w:val="14"/>
        </w:rPr>
        <w:t>Lead On, O King Eternal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401 </w:t>
      </w:r>
      <w:r>
        <w:rPr>
          <w:rFonts w:ascii="Minion" w:hAnsi="Minion" w:eastAsia="Minion"/>
          <w:b w:val="0"/>
          <w:i/>
          <w:color w:val="221F1F"/>
          <w:sz w:val="14"/>
        </w:rPr>
        <w:t>Leaning on the Everlasting Arms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105 </w:t>
      </w:r>
      <w:r>
        <w:rPr>
          <w:rFonts w:ascii="Minion" w:hAnsi="Minion" w:eastAsia="Minion"/>
          <w:b w:val="0"/>
          <w:i/>
          <w:color w:val="221F1F"/>
          <w:sz w:val="14"/>
        </w:rPr>
        <w:t>Leave It There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572 </w:t>
      </w:r>
      <w:r>
        <w:rPr>
          <w:rFonts w:ascii="Minion" w:hAnsi="Minion" w:eastAsia="Minion"/>
          <w:b w:val="0"/>
          <w:i/>
          <w:color w:val="221F1F"/>
          <w:sz w:val="14"/>
        </w:rPr>
        <w:t>Let All Mortal Flesh Keep Silence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235 </w:t>
      </w:r>
      <w:r>
        <w:rPr>
          <w:rFonts w:ascii="Minion" w:hAnsi="Minion" w:eastAsia="Minion"/>
          <w:b w:val="0"/>
          <w:i/>
          <w:color w:val="221F1F"/>
          <w:sz w:val="14"/>
        </w:rPr>
        <w:t>Let All the World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44 </w:t>
      </w:r>
      <w:r>
        <w:rPr>
          <w:rFonts w:ascii="Minion" w:hAnsi="Minion" w:eastAsia="Minion"/>
          <w:b w:val="0"/>
          <w:i/>
          <w:color w:val="221F1F"/>
          <w:sz w:val="14"/>
        </w:rPr>
        <w:t>Let Jesus Come into Your Heart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346 </w:t>
      </w:r>
      <w:r>
        <w:rPr>
          <w:rFonts w:ascii="Minion" w:hAnsi="Minion" w:eastAsia="Minion"/>
          <w:b w:val="0"/>
          <w:i/>
          <w:color w:val="221F1F"/>
          <w:sz w:val="14"/>
        </w:rPr>
        <w:t>Let the Lower Lights Be Burning.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537 </w:t>
      </w:r>
      <w:r>
        <w:rPr>
          <w:rFonts w:ascii="Minion" w:hAnsi="Minion" w:eastAsia="Minion"/>
          <w:b w:val="0"/>
          <w:i/>
          <w:color w:val="221F1F"/>
          <w:sz w:val="14"/>
        </w:rPr>
        <w:t>Let the River Flow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428 </w:t>
      </w:r>
      <w:r>
        <w:rPr>
          <w:rFonts w:ascii="Minion" w:hAnsi="Minion" w:eastAsia="Minion"/>
          <w:b w:val="0"/>
          <w:i/>
          <w:color w:val="221F1F"/>
          <w:sz w:val="14"/>
        </w:rPr>
        <w:t>Let Thy Blood in Mercy Poured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616 </w:t>
      </w:r>
      <w:r>
        <w:rPr>
          <w:rFonts w:ascii="Minion" w:hAnsi="Minion" w:eastAsia="Minion"/>
          <w:b w:val="0"/>
          <w:i/>
          <w:color w:val="221F1F"/>
          <w:sz w:val="14"/>
        </w:rPr>
        <w:t>Let Us Break Bread Together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275 </w:t>
      </w:r>
      <w:r>
        <w:rPr>
          <w:rFonts w:ascii="Minion" w:hAnsi="Minion" w:eastAsia="Minion"/>
          <w:b w:val="0"/>
          <w:i/>
          <w:color w:val="221F1F"/>
          <w:sz w:val="14"/>
        </w:rPr>
        <w:t>Let Us Love, and Sing, and Wonder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276 </w:t>
      </w:r>
      <w:r>
        <w:rPr>
          <w:rFonts w:ascii="Minion" w:hAnsi="Minion" w:eastAsia="Minion"/>
          <w:b w:val="0"/>
          <w:i/>
          <w:color w:val="221F1F"/>
          <w:sz w:val="14"/>
        </w:rPr>
        <w:t>Let Your Heart Be Broken.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538 </w:t>
      </w:r>
      <w:r>
        <w:rPr>
          <w:rFonts w:ascii="Minion" w:hAnsi="Minion" w:eastAsia="Minion"/>
          <w:b w:val="0"/>
          <w:i/>
          <w:color w:val="221F1F"/>
          <w:sz w:val="14"/>
        </w:rPr>
        <w:t>Lift Up Your Heads, Ye Mighty Gates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236 </w:t>
      </w:r>
      <w:r>
        <w:rPr>
          <w:rFonts w:ascii="Minion" w:hAnsi="Minion" w:eastAsia="Minion"/>
          <w:b w:val="0"/>
          <w:i/>
          <w:color w:val="221F1F"/>
          <w:sz w:val="14"/>
        </w:rPr>
        <w:t>Like a River Glorious.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307 </w:t>
      </w:r>
      <w:r>
        <w:rPr>
          <w:rFonts w:ascii="Minion" w:hAnsi="Minion" w:eastAsia="Minion"/>
          <w:b w:val="0"/>
          <w:i/>
          <w:color w:val="221F1F"/>
          <w:sz w:val="14"/>
        </w:rPr>
        <w:t>Living for Jesus.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181 </w:t>
      </w:r>
      <w:r>
        <w:rPr>
          <w:rFonts w:ascii="Minion" w:hAnsi="Minion" w:eastAsia="Minion"/>
          <w:b w:val="0"/>
          <w:i/>
          <w:color w:val="221F1F"/>
          <w:sz w:val="14"/>
        </w:rPr>
        <w:t>Lo, How a Rose E’er Blooming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238 </w:t>
      </w:r>
      <w:r>
        <w:rPr>
          <w:rFonts w:ascii="Minion" w:hAnsi="Minion" w:eastAsia="Minion"/>
          <w:b w:val="0"/>
          <w:i/>
          <w:color w:val="221F1F"/>
          <w:sz w:val="14"/>
        </w:rPr>
        <w:t>Lo! He Comes, with Clouds Descending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447 </w:t>
      </w:r>
      <w:r>
        <w:rPr>
          <w:rFonts w:ascii="Minion" w:hAnsi="Minion" w:eastAsia="Minion"/>
          <w:b w:val="0"/>
          <w:i/>
          <w:color w:val="221F1F"/>
          <w:sz w:val="14"/>
        </w:rPr>
        <w:t>Look Ye Saints, the Sight Is Glorious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45 </w:t>
      </w:r>
      <w:r>
        <w:rPr>
          <w:rFonts w:ascii="Minion" w:hAnsi="Minion" w:eastAsia="Minion"/>
          <w:b w:val="0"/>
          <w:i/>
          <w:color w:val="221F1F"/>
          <w:sz w:val="14"/>
        </w:rPr>
        <w:t>Lord, I Have Shut the Door.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573 </w:t>
      </w:r>
      <w:r>
        <w:rPr>
          <w:rFonts w:ascii="Minion" w:hAnsi="Minion" w:eastAsia="Minion"/>
          <w:b w:val="0"/>
          <w:i/>
          <w:color w:val="221F1F"/>
          <w:sz w:val="14"/>
        </w:rPr>
        <w:t>Lord, I Lift Your Name on High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 </w:t>
      </w:r>
      <w:r>
        <w:rPr>
          <w:rFonts w:ascii="Minion" w:hAnsi="Minion" w:eastAsia="Minion"/>
          <w:b w:val="0"/>
          <w:i/>
          <w:color w:val="221F1F"/>
          <w:sz w:val="14"/>
        </w:rPr>
        <w:t>Lord, I Want to Be a Christian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182 </w:t>
      </w:r>
      <w:r>
        <w:rPr>
          <w:rFonts w:ascii="Minion" w:hAnsi="Minion" w:eastAsia="Minion"/>
          <w:b w:val="0"/>
          <w:i/>
          <w:color w:val="221F1F"/>
          <w:sz w:val="14"/>
        </w:rPr>
        <w:t>Lord, I’m Coming Home.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347 </w:t>
      </w:r>
      <w:r>
        <w:rPr>
          <w:rFonts w:ascii="Minion" w:hAnsi="Minion" w:eastAsia="Minion"/>
          <w:b w:val="0"/>
          <w:i/>
          <w:color w:val="221F1F"/>
          <w:sz w:val="14"/>
        </w:rPr>
        <w:t>Lord, It Belongs Not to My Care.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402 </w:t>
      </w:r>
      <w:r>
        <w:rPr>
          <w:rFonts w:ascii="Minion" w:hAnsi="Minion" w:eastAsia="Minion"/>
          <w:b w:val="0"/>
          <w:i/>
          <w:color w:val="221F1F"/>
          <w:sz w:val="14"/>
        </w:rPr>
        <w:t>Lord, Listen to Your Children Praying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574 </w:t>
      </w:r>
      <w:r>
        <w:rPr>
          <w:rFonts w:ascii="Minion" w:hAnsi="Minion" w:eastAsia="Minion"/>
          <w:b w:val="0"/>
          <w:i/>
          <w:color w:val="221F1F"/>
          <w:sz w:val="14"/>
        </w:rPr>
        <w:t>Lord, Speak to Me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575 </w:t>
      </w:r>
      <w:r>
        <w:rPr>
          <w:rFonts w:ascii="Minion" w:hAnsi="Minion" w:eastAsia="Minion"/>
          <w:b w:val="0"/>
          <w:i/>
          <w:color w:val="221F1F"/>
          <w:sz w:val="14"/>
        </w:rPr>
        <w:t>Lord Jesus, Think on Me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494 </w:t>
      </w:r>
      <w:r>
        <w:rPr>
          <w:rFonts w:ascii="Minion" w:hAnsi="Minion" w:eastAsia="Minion"/>
          <w:b w:val="0"/>
          <w:i/>
          <w:color w:val="221F1F"/>
          <w:sz w:val="14"/>
        </w:rPr>
        <w:t>Lord Jesus Christ, Be Present Now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278 </w:t>
      </w:r>
      <w:r>
        <w:rPr>
          <w:rFonts w:ascii="Minion" w:hAnsi="Minion" w:eastAsia="Minion"/>
          <w:b w:val="0"/>
          <w:i/>
          <w:color w:val="221F1F"/>
          <w:sz w:val="14"/>
        </w:rPr>
        <w:t>Lord of All Being, Throned Afar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382 </w:t>
      </w:r>
      <w:r>
        <w:rPr>
          <w:rFonts w:ascii="Minion" w:hAnsi="Minion" w:eastAsia="Minion"/>
          <w:b w:val="0"/>
          <w:i/>
          <w:color w:val="221F1F"/>
          <w:sz w:val="14"/>
        </w:rPr>
        <w:t>Love Divine, All Loves Excelling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516 </w:t>
      </w:r>
      <w:r>
        <w:rPr>
          <w:rFonts w:ascii="Minion" w:hAnsi="Minion" w:eastAsia="Minion"/>
          <w:b w:val="0"/>
          <w:i/>
          <w:color w:val="221F1F"/>
          <w:sz w:val="14"/>
        </w:rPr>
        <w:t>Love Lifted Me.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647 </w:t>
      </w:r>
      <w:r>
        <w:rPr>
          <w:rFonts w:ascii="Minion" w:hAnsi="Minion" w:eastAsia="Minion"/>
          <w:b w:val="0"/>
          <w:i/>
          <w:color w:val="221F1F"/>
          <w:sz w:val="14"/>
        </w:rPr>
        <w:t>Loving-Kindness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517</w:t>
      </w:r>
    </w:p>
    <w:p>
      <w:pPr>
        <w:autoSpaceDN w:val="0"/>
        <w:autoSpaceDE w:val="0"/>
        <w:widowControl/>
        <w:spacing w:line="162" w:lineRule="exact" w:before="80" w:after="0"/>
        <w:ind w:left="120" w:right="426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Majestic Sweetness Sits Enthroned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 </w:t>
      </w:r>
      <w:r>
        <w:rPr>
          <w:rFonts w:ascii="Minion" w:hAnsi="Minion" w:eastAsia="Minion"/>
          <w:b w:val="0"/>
          <w:i/>
          <w:color w:val="221F1F"/>
          <w:sz w:val="14"/>
        </w:rPr>
        <w:t>Majesty. . . .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47 </w:t>
      </w:r>
      <w:r>
        <w:rPr>
          <w:rFonts w:ascii="Minion" w:hAnsi="Minion" w:eastAsia="Minion"/>
          <w:b w:val="0"/>
          <w:i/>
          <w:color w:val="221F1F"/>
          <w:sz w:val="14"/>
        </w:rPr>
        <w:t>Make Me a Captive, Lord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576 </w:t>
      </w:r>
      <w:r>
        <w:rPr>
          <w:rFonts w:ascii="Minion" w:hAnsi="Minion" w:eastAsia="Minion"/>
          <w:b w:val="0"/>
          <w:i/>
          <w:color w:val="221F1F"/>
          <w:sz w:val="14"/>
        </w:rPr>
        <w:t>Make Me a Servant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577 </w:t>
      </w:r>
      <w:r>
        <w:rPr>
          <w:rFonts w:ascii="Minion" w:hAnsi="Minion" w:eastAsia="Minion"/>
          <w:b w:val="0"/>
          <w:i/>
          <w:color w:val="221F1F"/>
          <w:sz w:val="14"/>
        </w:rPr>
        <w:t>Mansion over the Hilltop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448 </w:t>
      </w:r>
      <w:r>
        <w:rPr>
          <w:rFonts w:ascii="Minion" w:hAnsi="Minion" w:eastAsia="Minion"/>
          <w:b w:val="0"/>
          <w:i/>
          <w:color w:val="221F1F"/>
          <w:sz w:val="14"/>
        </w:rPr>
        <w:t>May the Grace of Christ, Our Savior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279 </w:t>
      </w:r>
      <w:r>
        <w:rPr>
          <w:rFonts w:ascii="Minion" w:hAnsi="Minion" w:eastAsia="Minion"/>
          <w:b w:val="0"/>
          <w:i/>
          <w:color w:val="221F1F"/>
          <w:sz w:val="14"/>
        </w:rPr>
        <w:t>May the Mind of Christ, My Savior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577 </w:t>
      </w:r>
      <w:r>
        <w:rPr>
          <w:rFonts w:ascii="Minion" w:hAnsi="Minion" w:eastAsia="Minion"/>
          <w:b w:val="0"/>
          <w:i/>
          <w:color w:val="221F1F"/>
          <w:sz w:val="14"/>
        </w:rPr>
        <w:t>Moment by Moment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106 </w:t>
      </w:r>
      <w:r>
        <w:rPr>
          <w:rFonts w:ascii="Minion" w:hAnsi="Minion" w:eastAsia="Minion"/>
          <w:b w:val="0"/>
          <w:i/>
          <w:color w:val="221F1F"/>
          <w:sz w:val="14"/>
        </w:rPr>
        <w:t>More about Jesus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495 </w:t>
      </w:r>
      <w:r>
        <w:rPr>
          <w:rFonts w:ascii="Minion" w:hAnsi="Minion" w:eastAsia="Minion"/>
          <w:b w:val="0"/>
          <w:i/>
          <w:color w:val="221F1F"/>
          <w:sz w:val="14"/>
        </w:rPr>
        <w:t>More Love to Thee, O Christ.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348 </w:t>
      </w:r>
      <w:r>
        <w:rPr>
          <w:rFonts w:ascii="Minion" w:hAnsi="Minion" w:eastAsia="Minion"/>
          <w:b w:val="0"/>
          <w:i/>
          <w:color w:val="221F1F"/>
          <w:sz w:val="14"/>
        </w:rPr>
        <w:t>More Precious than Silver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48</w:t>
      </w:r>
    </w:p>
    <w:p>
      <w:pPr>
        <w:autoSpaceDN w:val="0"/>
        <w:autoSpaceDE w:val="0"/>
        <w:widowControl/>
        <w:spacing w:line="196" w:lineRule="exact" w:before="23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677</w:t>
      </w:r>
    </w:p>
    <w:p>
      <w:pPr>
        <w:sectPr>
          <w:type w:val="nextColumn"/>
          <w:pgSz w:w="7920" w:h="11880"/>
          <w:pgMar w:top="302" w:right="414" w:bottom="0" w:left="840" w:header="720" w:footer="720" w:gutter="0"/>
          <w:cols w:num="2" w:equalWidth="0">
            <w:col w:w="312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10444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2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678</w:t>
      </w:r>
    </w:p>
    <w:p>
      <w:pPr>
        <w:sectPr>
          <w:type w:val="continuous"/>
          <w:pgSz w:w="7920" w:h="11880"/>
          <w:pgMar w:top="302" w:right="820" w:bottom="0" w:left="420" w:header="720" w:footer="720" w:gutter="0"/>
          <w:cols w:num="2" w:equalWidth="0">
            <w:col w:w="342" w:space="0"/>
            <w:col w:w="63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340"/>
        <w:gridCol w:w="3340"/>
      </w:tblGrid>
      <w:tr>
        <w:trPr>
          <w:trHeight w:hRule="exact" w:val="10674"/>
        </w:trPr>
        <w:tc>
          <w:tcPr>
            <w:tcW w:type="dxa" w:w="3120"/>
            <w:tcBorders>
              <w:start w:sz="16.0" w:val="single" w:color="#93959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Morning Has Broken.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Must Jesus Bear the Cross Alone?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133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Country ’Tis of Thee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552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Faith Has Found a Resting Place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Faith Looks Up to Thee.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107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God, How Wonderful Thou Art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Jesus, As Thou Wilt.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349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Jesus, I Love Thee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Savior First of All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449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Sins Are Blotted Out, I Know.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Soul, Be on Thy Guard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669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My Tribute.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51</w:t>
            </w:r>
          </w:p>
          <w:p>
            <w:pPr>
              <w:autoSpaceDN w:val="0"/>
              <w:autoSpaceDE w:val="0"/>
              <w:widowControl/>
              <w:spacing w:line="162" w:lineRule="exact" w:before="80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Near the Cross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134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Near to the Heart of God.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579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Nearer, My God, to Thee.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Nearer, Still Nearer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No, Not One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308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 One Ever Cared for Me Like Jesus.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404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Nor Silver nor Gold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Not What These Hands Have Done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620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Nothing Between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Nothing but the Blood of Jesus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621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Nothing Is Impossible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108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Now I Belong to Jesus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648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Now Thank We All Our God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Now the Day Is Over.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582</w:t>
            </w:r>
          </w:p>
          <w:p>
            <w:pPr>
              <w:autoSpaceDN w:val="0"/>
              <w:autoSpaceDE w:val="0"/>
              <w:widowControl/>
              <w:spacing w:line="162" w:lineRule="exact" w:before="80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O, How He Loves You and Me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649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O, How I Love Jesus.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O, What a Savior That He Died for Me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500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Christ, Our King, Creator, Lord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496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Christ, Our True and Only Light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497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Come, All Ye Faithful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239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Come, O Come, Emmanuel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240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Day of Rest and Gladness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279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Dearest Jesus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499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for a Closer Walk with God.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183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for a Faith That Will Not Shrink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109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for a Heart to Praise My God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for a Thousand Tongues to Sing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648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God, Our Help in Ages Past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310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God of Earth and Altar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383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Happy Day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622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Jesus, I Have Promised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Jesus, King Most Wonderful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Jesus, Thou Art Standing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Little Town of Bethlehem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241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Lord, How Shall I Meet Thee?.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Lord of Heaven and Earth and Sea.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Love Divine, That Stooped to Share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518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Love That Will Not Let Me Go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519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Master, Let Me Walk with Thee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184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My Soul, Bless God the Father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Perfect Love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521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Sacred Head, Now Wounded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135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Splendor of God’s Glory Bright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That Will Be Glory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450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the Deep, Deep Love of Jesus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522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to Be like Thee!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Word of God Incarnate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501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Worship the King.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 Zion, Haste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Of the Father’s Love Begotten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523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Oh the Glory of Your Presence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Old Time Power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429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On Jordan’s Stormy Banks I Stand.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451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Once in Royal David’s City.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242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Once to Every Man and Nation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185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Only Trust Him.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Onward, Christian Soldiers.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186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Open My Eyes, That I May See.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Open Our Eyes, Lord.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Our God Reigns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60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Pass It On.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Pass Me Not, O Gentle Savior.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Peace, Perfect Peace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311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Peace in the Valley.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312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People Need the Lord.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Praise, My Soul, the King of Heaven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 Him! Praise Him!.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 the Lord! Ye Heavens Adore Him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 the Name of Jesus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 the Savior, Ye Who Know Him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 to the Lord, the Almighty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Praise Ye the Father.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Prayer Is the Soul’s Sincere Desire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Precious Lord, Take My Hand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Precious Promise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312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Redeemed.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623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Rejoice, the Lord Is King!.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Rejoice, Ye Pure in Heart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Rescue the Perishing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Revive Us Again.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358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Ring the Bells of Heaven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70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Rise Again . 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604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Rise Up, O Men of God.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281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Rock of Ages.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313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Room at the Cross for You.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136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Saved, Saved, Saved.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624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Saved by Grace.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452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Savior, like a Shepherd Lead Us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405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Savior of the Nations, Come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502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Search Me, O God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587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Seek Ye First. 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406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Shall We Gather at the River?.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282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Shepherd of Eager Youth.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163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Shine, Jesus, Shine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71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Shout to the Lord.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73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Silent Night, Holy Night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244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Since Jesus Came into My Heart.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Sing Hallelujah to the Lord.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74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Sing Praise to God Who Reigns Above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74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Sing to the Lord of the Harvest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76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 Send I You. . . . . 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Softly and Tenderly Jesus Is Calling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359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Soldiers of Christ Arise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187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Some Golden Daybreak.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453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Sometime We’ll Understand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454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Songs of Praise the Angels Sing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245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Songs of Thankfulness and Praise.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660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Soon and Very Soon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456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7920" w:h="11880"/>
          <w:pgMar w:top="302" w:right="820" w:bottom="0" w:left="420" w:header="720" w:footer="720" w:gutter="0"/>
          <w:cols w:num="2" w:equalWidth="0">
            <w:col w:w="342" w:space="0"/>
            <w:col w:w="6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386"/>
        <w:ind w:left="0" w:right="626" w:firstLine="0"/>
        <w:jc w:val="right"/>
      </w:pPr>
      <w:r>
        <w:rPr>
          <w:rFonts w:ascii="GrotesqueMT" w:hAnsi="GrotesqueMT" w:eastAsia="GrotesqueMT"/>
          <w:b/>
          <w:i w:val="0"/>
          <w:color w:val="939597"/>
          <w:sz w:val="16"/>
        </w:rPr>
        <w:t>INDEX OF HYMN TITLES</w:t>
      </w:r>
    </w:p>
    <w:p>
      <w:pPr>
        <w:sectPr>
          <w:pgSz w:w="7920" w:h="11880"/>
          <w:pgMar w:top="302" w:right="414" w:bottom="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120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Speak, Lord, in the Stillness.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588 </w:t>
      </w:r>
      <w:r>
        <w:rPr>
          <w:rFonts w:ascii="Minion" w:hAnsi="Minion" w:eastAsia="Minion"/>
          <w:b w:val="0"/>
          <w:i/>
          <w:color w:val="221F1F"/>
          <w:sz w:val="14"/>
        </w:rPr>
        <w:t>Spirit of God, Descend upon My Heart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430 </w:t>
      </w:r>
      <w:r>
        <w:rPr>
          <w:rFonts w:ascii="Minion" w:hAnsi="Minion" w:eastAsia="Minion"/>
          <w:b w:val="0"/>
          <w:i/>
          <w:color w:val="221F1F"/>
          <w:sz w:val="14"/>
        </w:rPr>
        <w:t>Stand by Me.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670 </w:t>
      </w:r>
      <w:r>
        <w:rPr>
          <w:rFonts w:ascii="Minion" w:hAnsi="Minion" w:eastAsia="Minion"/>
          <w:b w:val="0"/>
          <w:i/>
          <w:color w:val="221F1F"/>
          <w:sz w:val="14"/>
        </w:rPr>
        <w:t>Stand Up, Stand Up for Jesus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188 </w:t>
      </w:r>
      <w:r>
        <w:rPr>
          <w:rFonts w:ascii="Minion" w:hAnsi="Minion" w:eastAsia="Minion"/>
          <w:b w:val="0"/>
          <w:i/>
          <w:color w:val="221F1F"/>
          <w:sz w:val="14"/>
        </w:rPr>
        <w:t>Stand Up and Bless the Lord.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77 </w:t>
      </w:r>
      <w:r>
        <w:rPr>
          <w:rFonts w:ascii="Minion" w:hAnsi="Minion" w:eastAsia="Minion"/>
          <w:b w:val="0"/>
          <w:i/>
          <w:color w:val="221F1F"/>
          <w:sz w:val="14"/>
        </w:rPr>
        <w:t>Standing on the Promises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150 </w:t>
      </w:r>
      <w:r>
        <w:rPr>
          <w:rFonts w:ascii="Minion" w:hAnsi="Minion" w:eastAsia="Minion"/>
          <w:b w:val="0"/>
          <w:i/>
          <w:color w:val="221F1F"/>
          <w:sz w:val="14"/>
        </w:rPr>
        <w:t>Stepping in the Light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190 </w:t>
      </w:r>
      <w:r>
        <w:rPr>
          <w:rFonts w:ascii="Minion" w:hAnsi="Minion" w:eastAsia="Minion"/>
          <w:b w:val="0"/>
          <w:i/>
          <w:color w:val="221F1F"/>
          <w:sz w:val="14"/>
        </w:rPr>
        <w:t>Still, Still with Thee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110 </w:t>
      </w:r>
      <w:r>
        <w:rPr>
          <w:rFonts w:ascii="Minion" w:hAnsi="Minion" w:eastAsia="Minion"/>
          <w:b w:val="0"/>
          <w:i/>
          <w:color w:val="221F1F"/>
          <w:sz w:val="14"/>
        </w:rPr>
        <w:t>Strong Son of God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111 </w:t>
      </w:r>
      <w:r>
        <w:rPr>
          <w:rFonts w:ascii="Minion" w:hAnsi="Minion" w:eastAsia="Minion"/>
          <w:b w:val="0"/>
          <w:i/>
          <w:color w:val="221F1F"/>
          <w:sz w:val="14"/>
        </w:rPr>
        <w:t>Sun of My Soul, Thou Savior Dear.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315 </w:t>
      </w:r>
      <w:r>
        <w:rPr>
          <w:rFonts w:ascii="Minion" w:hAnsi="Minion" w:eastAsia="Minion"/>
          <w:b w:val="0"/>
          <w:i/>
          <w:color w:val="221F1F"/>
          <w:sz w:val="14"/>
        </w:rPr>
        <w:t>Sunshine in My Soul Today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316 </w:t>
      </w:r>
      <w:r>
        <w:rPr>
          <w:rFonts w:ascii="Minion" w:hAnsi="Minion" w:eastAsia="Minion"/>
          <w:b w:val="0"/>
          <w:i/>
          <w:color w:val="221F1F"/>
          <w:sz w:val="14"/>
        </w:rPr>
        <w:t>Surely Goodness and Mercy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407 </w:t>
      </w:r>
      <w:r>
        <w:rPr>
          <w:rFonts w:ascii="Minion" w:hAnsi="Minion" w:eastAsia="Minion"/>
          <w:b w:val="0"/>
          <w:i/>
          <w:color w:val="221F1F"/>
          <w:sz w:val="14"/>
        </w:rPr>
        <w:t>Surely the Presence of the Lord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283 </w:t>
      </w:r>
      <w:r>
        <w:rPr>
          <w:rFonts w:ascii="Minion" w:hAnsi="Minion" w:eastAsia="Minion"/>
          <w:b w:val="0"/>
          <w:i/>
          <w:color w:val="221F1F"/>
          <w:sz w:val="14"/>
        </w:rPr>
        <w:t>Sweet, Sweet Spirit.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431 </w:t>
      </w:r>
      <w:r>
        <w:rPr>
          <w:rFonts w:ascii="Minion" w:hAnsi="Minion" w:eastAsia="Minion"/>
          <w:b w:val="0"/>
          <w:i/>
          <w:color w:val="221F1F"/>
          <w:sz w:val="14"/>
        </w:rPr>
        <w:t>Sweet Hour of Prayer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589 </w:t>
      </w:r>
      <w:r>
        <w:rPr>
          <w:rFonts w:ascii="Minion" w:hAnsi="Minion" w:eastAsia="Minion"/>
          <w:b w:val="0"/>
          <w:i/>
          <w:color w:val="221F1F"/>
          <w:sz w:val="14"/>
        </w:rPr>
        <w:t>Sweet Little Jesus Boy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246 </w:t>
      </w:r>
      <w:r>
        <w:rPr>
          <w:rFonts w:ascii="Minion" w:hAnsi="Minion" w:eastAsia="Minion"/>
          <w:b w:val="0"/>
          <w:i/>
          <w:color w:val="221F1F"/>
          <w:sz w:val="14"/>
        </w:rPr>
        <w:t>Sweet Peace, the Gift of God’s Love.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524 </w:t>
      </w:r>
      <w:r>
        <w:rPr>
          <w:rFonts w:ascii="Minion" w:hAnsi="Minion" w:eastAsia="Minion"/>
          <w:b w:val="0"/>
          <w:i/>
          <w:color w:val="221F1F"/>
          <w:sz w:val="14"/>
        </w:rPr>
        <w:t>Sweeter as the Years Go By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191</w:t>
      </w:r>
    </w:p>
    <w:p>
      <w:pPr>
        <w:autoSpaceDN w:val="0"/>
        <w:autoSpaceDE w:val="0"/>
        <w:widowControl/>
        <w:spacing w:line="160" w:lineRule="exact" w:before="80" w:after="0"/>
        <w:ind w:left="0" w:right="120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Take My Life and Let It Be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361 </w:t>
      </w:r>
      <w:r>
        <w:rPr>
          <w:rFonts w:ascii="Minion" w:hAnsi="Minion" w:eastAsia="Minion"/>
          <w:b w:val="0"/>
          <w:i/>
          <w:color w:val="221F1F"/>
          <w:sz w:val="14"/>
        </w:rPr>
        <w:t>Take the Name of Jesus with You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78 </w:t>
      </w:r>
      <w:r>
        <w:rPr>
          <w:rFonts w:ascii="Minion" w:hAnsi="Minion" w:eastAsia="Minion"/>
          <w:b w:val="0"/>
          <w:i/>
          <w:color w:val="221F1F"/>
          <w:sz w:val="14"/>
        </w:rPr>
        <w:t>Take the World, but Give Me Jesus.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362 </w:t>
      </w:r>
      <w:r>
        <w:rPr>
          <w:rFonts w:ascii="Minion" w:hAnsi="Minion" w:eastAsia="Minion"/>
          <w:b w:val="0"/>
          <w:i/>
          <w:color w:val="221F1F"/>
          <w:sz w:val="14"/>
        </w:rPr>
        <w:t>Take Time to Be Holy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192 </w:t>
      </w:r>
      <w:r>
        <w:rPr>
          <w:rFonts w:ascii="Minion" w:hAnsi="Minion" w:eastAsia="Minion"/>
          <w:b w:val="0"/>
          <w:i/>
          <w:color w:val="221F1F"/>
          <w:sz w:val="14"/>
        </w:rPr>
        <w:t>Teach Me, My God and King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194 </w:t>
      </w:r>
      <w:r>
        <w:rPr>
          <w:rFonts w:ascii="Minion" w:hAnsi="Minion" w:eastAsia="Minion"/>
          <w:b w:val="0"/>
          <w:i/>
          <w:color w:val="221F1F"/>
          <w:sz w:val="14"/>
        </w:rPr>
        <w:t>Teach Me to Pray, Lord.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591 </w:t>
      </w:r>
      <w:r>
        <w:rPr>
          <w:rFonts w:ascii="Minion" w:hAnsi="Minion" w:eastAsia="Minion"/>
          <w:b w:val="0"/>
          <w:i/>
          <w:color w:val="221F1F"/>
          <w:sz w:val="14"/>
        </w:rPr>
        <w:t>Tell Me the Story of Jesus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503 </w:t>
      </w:r>
      <w:r>
        <w:rPr>
          <w:rFonts w:ascii="Minion" w:hAnsi="Minion" w:eastAsia="Minion"/>
          <w:b w:val="0"/>
          <w:i/>
          <w:color w:val="221F1F"/>
          <w:sz w:val="14"/>
        </w:rPr>
        <w:t>Tell Out, My Soul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247 </w:t>
      </w:r>
      <w:r>
        <w:rPr>
          <w:rFonts w:ascii="Minion" w:hAnsi="Minion" w:eastAsia="Minion"/>
          <w:b w:val="0"/>
          <w:i/>
          <w:color w:val="221F1F"/>
          <w:sz w:val="14"/>
        </w:rPr>
        <w:t>Ten Thousand Angels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137 </w:t>
      </w:r>
      <w:r>
        <w:rPr>
          <w:rFonts w:ascii="Minion" w:hAnsi="Minion" w:eastAsia="Minion"/>
          <w:b w:val="0"/>
          <w:i/>
          <w:color w:val="221F1F"/>
          <w:sz w:val="14"/>
        </w:rPr>
        <w:t>Thanks to God for My Redeemer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661 </w:t>
      </w:r>
      <w:r>
        <w:rPr>
          <w:rFonts w:ascii="Minion" w:hAnsi="Minion" w:eastAsia="Minion"/>
          <w:b w:val="0"/>
          <w:i/>
          <w:color w:val="221F1F"/>
          <w:sz w:val="14"/>
        </w:rPr>
        <w:t>That Beautiful Name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248 </w:t>
      </w:r>
      <w:r>
        <w:rPr>
          <w:rFonts w:ascii="Minion" w:hAnsi="Minion" w:eastAsia="Minion"/>
          <w:b w:val="0"/>
          <w:i/>
          <w:color w:val="221F1F"/>
          <w:sz w:val="14"/>
        </w:rPr>
        <w:t>The Church’s One Foundation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284 </w:t>
      </w:r>
      <w:r>
        <w:rPr>
          <w:rFonts w:ascii="Minion" w:hAnsi="Minion" w:eastAsia="Minion"/>
          <w:b w:val="0"/>
          <w:i/>
          <w:color w:val="221F1F"/>
          <w:sz w:val="14"/>
        </w:rPr>
        <w:t>The Comforter Has Come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432 </w:t>
      </w:r>
      <w:r>
        <w:rPr>
          <w:rFonts w:ascii="Minion" w:hAnsi="Minion" w:eastAsia="Minion"/>
          <w:b w:val="0"/>
          <w:i/>
          <w:color w:val="221F1F"/>
          <w:sz w:val="14"/>
        </w:rPr>
        <w:t>The Day of Resurrection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605 </w:t>
      </w:r>
      <w:r>
        <w:rPr>
          <w:rFonts w:ascii="Minion" w:hAnsi="Minion" w:eastAsia="Minion"/>
          <w:b w:val="0"/>
          <w:i/>
          <w:color w:val="221F1F"/>
          <w:sz w:val="14"/>
        </w:rPr>
        <w:t>The Family of God.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285 </w:t>
      </w:r>
      <w:r>
        <w:rPr>
          <w:rFonts w:ascii="Minion" w:hAnsi="Minion" w:eastAsia="Minion"/>
          <w:b w:val="0"/>
          <w:i/>
          <w:color w:val="221F1F"/>
          <w:sz w:val="14"/>
        </w:rPr>
        <w:t>The First Noel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249 </w:t>
      </w:r>
      <w:r>
        <w:rPr>
          <w:rFonts w:ascii="Minion" w:hAnsi="Minion" w:eastAsia="Minion"/>
          <w:b w:val="0"/>
          <w:i/>
          <w:color w:val="221F1F"/>
          <w:sz w:val="14"/>
        </w:rPr>
        <w:t>The Friendly Beasts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250 </w:t>
      </w:r>
      <w:r>
        <w:rPr>
          <w:rFonts w:ascii="Minion" w:hAnsi="Minion" w:eastAsia="Minion"/>
          <w:b w:val="0"/>
          <w:i/>
          <w:color w:val="221F1F"/>
          <w:sz w:val="14"/>
        </w:rPr>
        <w:t>The God of Abraham Praise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408 </w:t>
      </w:r>
      <w:r>
        <w:rPr>
          <w:rFonts w:ascii="Minion" w:hAnsi="Minion" w:eastAsia="Minion"/>
          <w:b w:val="0"/>
          <w:i/>
          <w:color w:val="221F1F"/>
          <w:sz w:val="14"/>
        </w:rPr>
        <w:t>The King Is Coming.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456 </w:t>
      </w:r>
      <w:r>
        <w:rPr>
          <w:rFonts w:ascii="Minion" w:hAnsi="Minion" w:eastAsia="Minion"/>
          <w:b w:val="0"/>
          <w:i/>
          <w:color w:val="221F1F"/>
          <w:sz w:val="14"/>
        </w:rPr>
        <w:t>The King of Love My Shepherd Is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317 </w:t>
      </w:r>
      <w:r>
        <w:rPr>
          <w:rFonts w:ascii="Minion" w:hAnsi="Minion" w:eastAsia="Minion"/>
          <w:b w:val="0"/>
          <w:i/>
          <w:color w:val="221F1F"/>
          <w:sz w:val="14"/>
        </w:rPr>
        <w:t>The Light of the World Is Jesus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504 </w:t>
      </w:r>
      <w:r>
        <w:rPr>
          <w:rFonts w:ascii="Minion" w:hAnsi="Minion" w:eastAsia="Minion"/>
          <w:b w:val="0"/>
          <w:i/>
          <w:color w:val="221F1F"/>
          <w:sz w:val="14"/>
        </w:rPr>
        <w:t>The Lord Is King!.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79 </w:t>
      </w:r>
      <w:r>
        <w:rPr>
          <w:rFonts w:ascii="Minion" w:hAnsi="Minion" w:eastAsia="Minion"/>
          <w:b w:val="0"/>
          <w:i/>
          <w:color w:val="221F1F"/>
          <w:sz w:val="14"/>
        </w:rPr>
        <w:t>The Lord Jehovah Reigns.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409 </w:t>
      </w:r>
      <w:r>
        <w:rPr>
          <w:rFonts w:ascii="Minion" w:hAnsi="Minion" w:eastAsia="Minion"/>
          <w:b w:val="0"/>
          <w:i/>
          <w:color w:val="221F1F"/>
          <w:sz w:val="14"/>
        </w:rPr>
        <w:t>The Lord’s My Shepherd, I’ll Not Want.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410 </w:t>
      </w:r>
      <w:r>
        <w:rPr>
          <w:rFonts w:ascii="Minion" w:hAnsi="Minion" w:eastAsia="Minion"/>
          <w:b w:val="0"/>
          <w:i/>
          <w:color w:val="221F1F"/>
          <w:sz w:val="14"/>
        </w:rPr>
        <w:t>The Lord’s Prayer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592 </w:t>
      </w:r>
      <w:r>
        <w:rPr>
          <w:rFonts w:ascii="Minion" w:hAnsi="Minion" w:eastAsia="Minion"/>
          <w:b w:val="0"/>
          <w:i/>
          <w:color w:val="221F1F"/>
          <w:sz w:val="14"/>
        </w:rPr>
        <w:t>The Love of God.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525 </w:t>
      </w:r>
      <w:r>
        <w:rPr>
          <w:rFonts w:ascii="Minion" w:hAnsi="Minion" w:eastAsia="Minion"/>
          <w:b w:val="0"/>
          <w:i/>
          <w:color w:val="221F1F"/>
          <w:sz w:val="14"/>
        </w:rPr>
        <w:t>The Ninety and Nine.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411 </w:t>
      </w:r>
      <w:r>
        <w:rPr>
          <w:rFonts w:ascii="Minion" w:hAnsi="Minion" w:eastAsia="Minion"/>
          <w:b w:val="0"/>
          <w:i/>
          <w:color w:val="221F1F"/>
          <w:sz w:val="14"/>
        </w:rPr>
        <w:t>The Old Rugged Cross.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138 </w:t>
      </w:r>
      <w:r>
        <w:rPr>
          <w:rFonts w:ascii="Minion" w:hAnsi="Minion" w:eastAsia="Minion"/>
          <w:b w:val="0"/>
          <w:i/>
          <w:color w:val="221F1F"/>
          <w:sz w:val="14"/>
        </w:rPr>
        <w:t>The People That in Darkness Sat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251 </w:t>
      </w:r>
      <w:r>
        <w:rPr>
          <w:rFonts w:ascii="Minion" w:hAnsi="Minion" w:eastAsia="Minion"/>
          <w:b w:val="0"/>
          <w:i/>
          <w:color w:val="221F1F"/>
          <w:sz w:val="14"/>
        </w:rPr>
        <w:t>The Sands of Time Are Sinking.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505 </w:t>
      </w:r>
      <w:r>
        <w:rPr>
          <w:rFonts w:ascii="Minion" w:hAnsi="Minion" w:eastAsia="Minion"/>
          <w:b w:val="0"/>
          <w:i/>
          <w:color w:val="221F1F"/>
          <w:sz w:val="14"/>
        </w:rPr>
        <w:t>The Savior Is Waiting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363 </w:t>
      </w:r>
      <w:r>
        <w:rPr>
          <w:rFonts w:ascii="Minion" w:hAnsi="Minion" w:eastAsia="Minion"/>
          <w:b w:val="0"/>
          <w:i/>
          <w:color w:val="221F1F"/>
          <w:sz w:val="14"/>
        </w:rPr>
        <w:t>The Solid Rock.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112 </w:t>
      </w:r>
      <w:r>
        <w:rPr>
          <w:rFonts w:ascii="Minion" w:hAnsi="Minion" w:eastAsia="Minion"/>
          <w:b w:val="0"/>
          <w:i/>
          <w:color w:val="221F1F"/>
          <w:sz w:val="14"/>
        </w:rPr>
        <w:t>The Son of God Goes Forth to War.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506 </w:t>
      </w:r>
      <w:r>
        <w:rPr>
          <w:rFonts w:ascii="Minion" w:hAnsi="Minion" w:eastAsia="Minion"/>
          <w:b w:val="0"/>
          <w:i/>
          <w:color w:val="221F1F"/>
          <w:sz w:val="14"/>
        </w:rPr>
        <w:t>The Star-Spangled Banner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553 </w:t>
      </w:r>
      <w:r>
        <w:rPr>
          <w:rFonts w:ascii="Minion" w:hAnsi="Minion" w:eastAsia="Minion"/>
          <w:b w:val="0"/>
          <w:i/>
          <w:color w:val="221F1F"/>
          <w:sz w:val="14"/>
        </w:rPr>
        <w:t>The Strife Is O’er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606 </w:t>
      </w:r>
      <w:r>
        <w:rPr>
          <w:rFonts w:ascii="Minion" w:hAnsi="Minion" w:eastAsia="Minion"/>
          <w:b w:val="0"/>
          <w:i/>
          <w:color w:val="221F1F"/>
          <w:sz w:val="14"/>
        </w:rPr>
        <w:t>The Sweet By and By.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457 </w:t>
      </w:r>
      <w:r>
        <w:rPr>
          <w:rFonts w:ascii="Minion" w:hAnsi="Minion" w:eastAsia="Minion"/>
          <w:b w:val="0"/>
          <w:i/>
          <w:color w:val="221F1F"/>
          <w:sz w:val="14"/>
        </w:rPr>
        <w:t>The Trees of the Field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80 </w:t>
      </w:r>
      <w:r>
        <w:rPr>
          <w:rFonts w:ascii="Minion" w:hAnsi="Minion" w:eastAsia="Minion"/>
          <w:b w:val="0"/>
          <w:i/>
          <w:color w:val="221F1F"/>
          <w:sz w:val="14"/>
        </w:rPr>
        <w:t>The Unclouded Day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458 </w:t>
      </w:r>
      <w:r>
        <w:rPr>
          <w:rFonts w:ascii="Minion" w:hAnsi="Minion" w:eastAsia="Minion"/>
          <w:b w:val="0"/>
          <w:i/>
          <w:color w:val="221F1F"/>
          <w:sz w:val="14"/>
        </w:rPr>
        <w:t>The Wonder of It All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526 </w:t>
      </w:r>
      <w:r>
        <w:rPr>
          <w:rFonts w:ascii="Minion" w:hAnsi="Minion" w:eastAsia="Minion"/>
          <w:b w:val="0"/>
          <w:i/>
          <w:color w:val="221F1F"/>
          <w:sz w:val="14"/>
        </w:rPr>
        <w:t>Thee Will I Love, My Strength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652 </w:t>
      </w:r>
      <w:r>
        <w:rPr>
          <w:rFonts w:ascii="Minion" w:hAnsi="Minion" w:eastAsia="Minion"/>
          <w:b w:val="0"/>
          <w:i/>
          <w:color w:val="221F1F"/>
          <w:sz w:val="14"/>
        </w:rPr>
        <w:t>There Is a Balm in Gilead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318 </w:t>
      </w:r>
      <w:r>
        <w:rPr>
          <w:rFonts w:ascii="Minion" w:hAnsi="Minion" w:eastAsia="Minion"/>
          <w:b w:val="0"/>
          <w:i/>
          <w:color w:val="221F1F"/>
          <w:sz w:val="14"/>
        </w:rPr>
        <w:t>There Is a Fountain Filled with Blood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139 </w:t>
      </w:r>
      <w:r>
        <w:rPr>
          <w:rFonts w:ascii="Minion" w:hAnsi="Minion" w:eastAsia="Minion"/>
          <w:b w:val="0"/>
          <w:i/>
          <w:color w:val="221F1F"/>
          <w:sz w:val="14"/>
        </w:rPr>
        <w:t>There Is a Green Hill Far Away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141</w:t>
      </w:r>
    </w:p>
    <w:p>
      <w:pPr>
        <w:sectPr>
          <w:type w:val="continuous"/>
          <w:pgSz w:w="7920" w:h="11880"/>
          <w:pgMar w:top="302" w:right="414" w:bottom="0" w:left="840" w:header="720" w:footer="720" w:gutter="0"/>
          <w:cols w:num="2" w:equalWidth="0">
            <w:col w:w="312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120" w:right="426" w:firstLine="0"/>
        <w:jc w:val="both"/>
      </w:pPr>
      <w:r>
        <w:rPr>
          <w:rFonts w:ascii="Minion" w:hAnsi="Minion" w:eastAsia="Minion"/>
          <w:b w:val="0"/>
          <w:i/>
          <w:color w:val="221F1F"/>
          <w:sz w:val="14"/>
        </w:rPr>
        <w:t>There Is a Redeemer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81 </w:t>
      </w:r>
      <w:r>
        <w:rPr>
          <w:rFonts w:ascii="Minion" w:hAnsi="Minion" w:eastAsia="Minion"/>
          <w:b w:val="0"/>
          <w:i/>
          <w:color w:val="221F1F"/>
          <w:sz w:val="14"/>
        </w:rPr>
        <w:t>There Is None Like You.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82 </w:t>
      </w:r>
      <w:r>
        <w:rPr>
          <w:rFonts w:ascii="Minion" w:hAnsi="Minion" w:eastAsia="Minion"/>
          <w:b w:val="0"/>
          <w:i/>
          <w:color w:val="221F1F"/>
          <w:sz w:val="14"/>
        </w:rPr>
        <w:t>There Shall Be Showers of Blessing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319 </w:t>
      </w:r>
      <w:r>
        <w:rPr>
          <w:rFonts w:ascii="Minion" w:hAnsi="Minion" w:eastAsia="Minion"/>
          <w:b w:val="0"/>
          <w:i/>
          <w:color w:val="221F1F"/>
          <w:sz w:val="14"/>
        </w:rPr>
        <w:t>There’ll Be No Dark Valley.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459 </w:t>
      </w:r>
      <w:r>
        <w:rPr>
          <w:rFonts w:ascii="Minion" w:hAnsi="Minion" w:eastAsia="Minion"/>
          <w:b w:val="0"/>
          <w:i/>
          <w:color w:val="221F1F"/>
          <w:sz w:val="14"/>
        </w:rPr>
        <w:t>There’s a Quiet Understanding.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285 </w:t>
      </w:r>
      <w:r>
        <w:rPr>
          <w:rFonts w:ascii="Minion" w:hAnsi="Minion" w:eastAsia="Minion"/>
          <w:b w:val="0"/>
          <w:i/>
          <w:color w:val="221F1F"/>
          <w:sz w:val="14"/>
        </w:rPr>
        <w:t>There’s a Song in the Air.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252 </w:t>
      </w:r>
      <w:r>
        <w:rPr>
          <w:rFonts w:ascii="Minion" w:hAnsi="Minion" w:eastAsia="Minion"/>
          <w:b w:val="0"/>
          <w:i/>
          <w:color w:val="221F1F"/>
          <w:sz w:val="14"/>
        </w:rPr>
        <w:t>There’s a Wideness in God’s Mercy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413 </w:t>
      </w:r>
      <w:r>
        <w:rPr>
          <w:rFonts w:ascii="Minion" w:hAnsi="Minion" w:eastAsia="Minion"/>
          <w:b w:val="0"/>
          <w:i/>
          <w:color w:val="221F1F"/>
          <w:sz w:val="14"/>
        </w:rPr>
        <w:t>There’s Something about That Name.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83 </w:t>
      </w:r>
      <w:r>
        <w:rPr>
          <w:rFonts w:ascii="Minion" w:hAnsi="Minion" w:eastAsia="Minion"/>
          <w:b w:val="0"/>
          <w:i/>
          <w:color w:val="221F1F"/>
          <w:sz w:val="14"/>
        </w:rPr>
        <w:t>This Is My Father’s World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84 </w:t>
      </w:r>
      <w:r>
        <w:rPr>
          <w:rFonts w:ascii="Minion" w:hAnsi="Minion" w:eastAsia="Minion"/>
          <w:b w:val="0"/>
          <w:i/>
          <w:color w:val="221F1F"/>
          <w:sz w:val="14"/>
        </w:rPr>
        <w:t>This Is the Day.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85 </w:t>
      </w:r>
      <w:r>
        <w:rPr>
          <w:rFonts w:ascii="Minion" w:hAnsi="Minion" w:eastAsia="Minion"/>
          <w:b w:val="0"/>
          <w:i/>
          <w:color w:val="221F1F"/>
          <w:sz w:val="14"/>
        </w:rPr>
        <w:t>This World Is Not My Home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460 </w:t>
      </w:r>
      <w:r>
        <w:rPr>
          <w:rFonts w:ascii="Minion" w:hAnsi="Minion" w:eastAsia="Minion"/>
          <w:b w:val="0"/>
          <w:i/>
          <w:color w:val="221F1F"/>
          <w:sz w:val="14"/>
        </w:rPr>
        <w:t>Thou Art Worthy.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86 </w:t>
      </w:r>
      <w:r>
        <w:rPr>
          <w:rFonts w:ascii="Minion" w:hAnsi="Minion" w:eastAsia="Minion"/>
          <w:b w:val="0"/>
          <w:i/>
          <w:color w:val="221F1F"/>
          <w:sz w:val="14"/>
        </w:rPr>
        <w:t>Thou Didst Leave Thy Throne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253 </w:t>
      </w:r>
      <w:r>
        <w:rPr>
          <w:rFonts w:ascii="Minion" w:hAnsi="Minion" w:eastAsia="Minion"/>
          <w:b w:val="0"/>
          <w:i/>
          <w:color w:val="221F1F"/>
          <w:sz w:val="14"/>
        </w:rPr>
        <w:t>Through It All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671 </w:t>
      </w:r>
      <w:r>
        <w:rPr>
          <w:rFonts w:ascii="Minion" w:hAnsi="Minion" w:eastAsia="Minion"/>
          <w:b w:val="0"/>
          <w:i/>
          <w:color w:val="221F1F"/>
          <w:sz w:val="14"/>
        </w:rPr>
        <w:t>Thy Word Have I Hid in My Heart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151 </w:t>
      </w:r>
      <w:r>
        <w:rPr>
          <w:rFonts w:ascii="Minion" w:hAnsi="Minion" w:eastAsia="Minion"/>
          <w:b w:val="0"/>
          <w:i/>
          <w:color w:val="221F1F"/>
          <w:sz w:val="14"/>
        </w:rPr>
        <w:t>Thy Word Is like a Garden, Lord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152 </w:t>
      </w:r>
      <w:r>
        <w:rPr>
          <w:rFonts w:ascii="Minion" w:hAnsi="Minion" w:eastAsia="Minion"/>
          <w:b w:val="0"/>
          <w:i/>
          <w:color w:val="221F1F"/>
          <w:sz w:val="14"/>
        </w:rPr>
        <w:t>Thy Works, Not Mine, O Christ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625</w:t>
      </w:r>
      <w:r>
        <w:rPr>
          <w:rFonts w:ascii="Minion" w:hAnsi="Minion" w:eastAsia="Minion"/>
          <w:b w:val="0"/>
          <w:i/>
          <w:color w:val="221F1F"/>
          <w:sz w:val="14"/>
        </w:rPr>
        <w:t>’Tis So Sweet to Trust in Jesus.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113</w:t>
      </w:r>
      <w:r>
        <w:rPr>
          <w:rFonts w:ascii="Minion" w:hAnsi="Minion" w:eastAsia="Minion"/>
          <w:b w:val="0"/>
          <w:i/>
          <w:color w:val="221F1F"/>
          <w:sz w:val="14"/>
        </w:rPr>
        <w:t>’Tis the Promise of God Full Salvation to Give.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114 </w:t>
      </w:r>
      <w:r>
        <w:rPr>
          <w:rFonts w:ascii="Minion" w:hAnsi="Minion" w:eastAsia="Minion"/>
          <w:b w:val="0"/>
          <w:i/>
          <w:color w:val="221F1F"/>
          <w:sz w:val="14"/>
        </w:rPr>
        <w:t>To God Be the Glory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384 </w:t>
      </w:r>
      <w:r>
        <w:rPr>
          <w:rFonts w:ascii="Minion" w:hAnsi="Minion" w:eastAsia="Minion"/>
          <w:b w:val="0"/>
          <w:i/>
          <w:color w:val="221F1F"/>
          <w:sz w:val="14"/>
        </w:rPr>
        <w:t>Trust and Obey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364 </w:t>
      </w:r>
      <w:r>
        <w:rPr>
          <w:rFonts w:ascii="Minion" w:hAnsi="Minion" w:eastAsia="Minion"/>
          <w:b w:val="0"/>
          <w:i/>
          <w:color w:val="221F1F"/>
          <w:sz w:val="14"/>
        </w:rPr>
        <w:t>Trusting Jesus.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115 </w:t>
      </w:r>
      <w:r>
        <w:rPr>
          <w:rFonts w:ascii="Minion" w:hAnsi="Minion" w:eastAsia="Minion"/>
          <w:b w:val="0"/>
          <w:i/>
          <w:color w:val="221F1F"/>
          <w:sz w:val="14"/>
        </w:rPr>
        <w:t>Turn Your Eyes upon Jesus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365</w:t>
      </w:r>
    </w:p>
    <w:p>
      <w:pPr>
        <w:autoSpaceDN w:val="0"/>
        <w:autoSpaceDE w:val="0"/>
        <w:widowControl/>
        <w:spacing w:line="162" w:lineRule="exact" w:before="140" w:after="0"/>
        <w:ind w:left="120" w:right="288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Under His Wings I Am Safely Abiding.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320 </w:t>
      </w:r>
      <w:r>
        <w:rPr>
          <w:rFonts w:ascii="Minion" w:hAnsi="Minion" w:eastAsia="Minion"/>
          <w:b w:val="0"/>
          <w:i/>
          <w:color w:val="221F1F"/>
          <w:sz w:val="14"/>
        </w:rPr>
        <w:t>Until Then . . 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461</w:t>
      </w:r>
    </w:p>
    <w:p>
      <w:pPr>
        <w:autoSpaceDN w:val="0"/>
        <w:autoSpaceDE w:val="0"/>
        <w:widowControl/>
        <w:spacing w:line="148" w:lineRule="exact" w:before="92" w:after="0"/>
        <w:ind w:left="12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Victory in Jesus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607</w:t>
      </w:r>
    </w:p>
    <w:p>
      <w:pPr>
        <w:autoSpaceDN w:val="0"/>
        <w:autoSpaceDE w:val="0"/>
        <w:widowControl/>
        <w:spacing w:line="162" w:lineRule="exact" w:before="80" w:after="0"/>
        <w:ind w:left="120" w:right="288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Walk in the Light.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195 </w:t>
      </w:r>
      <w:r>
        <w:rPr>
          <w:rFonts w:ascii="Minion" w:hAnsi="Minion" w:eastAsia="Minion"/>
          <w:b w:val="0"/>
          <w:i/>
          <w:color w:val="221F1F"/>
          <w:sz w:val="14"/>
        </w:rPr>
        <w:t>Watchman, Tell Us of the Night.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254 </w:t>
      </w:r>
      <w:r>
        <w:rPr>
          <w:rFonts w:ascii="Minion" w:hAnsi="Minion" w:eastAsia="Minion"/>
          <w:b w:val="0"/>
          <w:i/>
          <w:color w:val="221F1F"/>
          <w:sz w:val="14"/>
        </w:rPr>
        <w:t>We Are God’s People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286 </w:t>
      </w:r>
      <w:r>
        <w:rPr>
          <w:rFonts w:ascii="Minion" w:hAnsi="Minion" w:eastAsia="Minion"/>
          <w:b w:val="0"/>
          <w:i/>
          <w:color w:val="221F1F"/>
          <w:sz w:val="14"/>
        </w:rPr>
        <w:t>We Bring the Sacrifice of Praise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86 </w:t>
      </w:r>
      <w:r>
        <w:rPr>
          <w:rFonts w:ascii="Minion" w:hAnsi="Minion" w:eastAsia="Minion"/>
          <w:b w:val="0"/>
          <w:i/>
          <w:color w:val="221F1F"/>
          <w:sz w:val="14"/>
        </w:rPr>
        <w:t>We Gather Together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662 </w:t>
      </w:r>
      <w:r>
        <w:rPr>
          <w:rFonts w:ascii="Minion" w:hAnsi="Minion" w:eastAsia="Minion"/>
          <w:b w:val="0"/>
          <w:i/>
          <w:color w:val="221F1F"/>
          <w:sz w:val="14"/>
        </w:rPr>
        <w:t>We Give Thee but Thine Own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195 </w:t>
      </w:r>
      <w:r>
        <w:rPr>
          <w:rFonts w:ascii="Minion" w:hAnsi="Minion" w:eastAsia="Minion"/>
          <w:b w:val="0"/>
          <w:i/>
          <w:color w:val="221F1F"/>
          <w:sz w:val="14"/>
        </w:rPr>
        <w:t>We Plow the Fields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663 </w:t>
      </w:r>
      <w:r>
        <w:rPr>
          <w:rFonts w:ascii="Minion" w:hAnsi="Minion" w:eastAsia="Minion"/>
          <w:b w:val="0"/>
          <w:i/>
          <w:color w:val="221F1F"/>
          <w:sz w:val="14"/>
        </w:rPr>
        <w:t>We Praise Thee, O God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87 </w:t>
      </w:r>
      <w:r>
        <w:rPr>
          <w:rFonts w:ascii="Minion" w:hAnsi="Minion" w:eastAsia="Minion"/>
          <w:b w:val="0"/>
          <w:i/>
          <w:color w:val="221F1F"/>
          <w:sz w:val="14"/>
        </w:rPr>
        <w:t>We Shall Behold Him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462 </w:t>
      </w:r>
      <w:r>
        <w:rPr>
          <w:rFonts w:ascii="Minion" w:hAnsi="Minion" w:eastAsia="Minion"/>
          <w:b w:val="0"/>
          <w:i/>
          <w:color w:val="221F1F"/>
          <w:sz w:val="14"/>
        </w:rPr>
        <w:t>We Three Kings of Orient Are.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256 </w:t>
      </w:r>
      <w:r>
        <w:rPr>
          <w:rFonts w:ascii="Minion" w:hAnsi="Minion" w:eastAsia="Minion"/>
          <w:b w:val="0"/>
          <w:i/>
          <w:color w:val="221F1F"/>
          <w:sz w:val="14"/>
        </w:rPr>
        <w:t>We’ll Soon Be Done with Troubles and Trials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463 </w:t>
      </w:r>
      <w:r>
        <w:rPr>
          <w:rFonts w:ascii="Minion" w:hAnsi="Minion" w:eastAsia="Minion"/>
          <w:b w:val="0"/>
          <w:i/>
          <w:color w:val="221F1F"/>
          <w:sz w:val="14"/>
        </w:rPr>
        <w:t>Were You There?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142 </w:t>
      </w:r>
      <w:r>
        <w:rPr>
          <w:rFonts w:ascii="Minion" w:hAnsi="Minion" w:eastAsia="Minion"/>
          <w:b w:val="0"/>
          <w:i/>
          <w:color w:val="221F1F"/>
          <w:sz w:val="14"/>
        </w:rPr>
        <w:t>What a Day That Will Be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464 </w:t>
      </w:r>
      <w:r>
        <w:rPr>
          <w:rFonts w:ascii="Minion" w:hAnsi="Minion" w:eastAsia="Minion"/>
          <w:b w:val="0"/>
          <w:i/>
          <w:color w:val="221F1F"/>
          <w:sz w:val="14"/>
        </w:rPr>
        <w:t>What a Friend We Have in Jesus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321 </w:t>
      </w:r>
      <w:r>
        <w:rPr>
          <w:rFonts w:ascii="Minion" w:hAnsi="Minion" w:eastAsia="Minion"/>
          <w:b w:val="0"/>
          <w:i/>
          <w:color w:val="221F1F"/>
          <w:sz w:val="14"/>
        </w:rPr>
        <w:t>What Child Is This?.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257 </w:t>
      </w:r>
      <w:r>
        <w:rPr>
          <w:rFonts w:ascii="Minion" w:hAnsi="Minion" w:eastAsia="Minion"/>
          <w:b w:val="0"/>
          <w:i/>
          <w:color w:val="221F1F"/>
          <w:sz w:val="14"/>
        </w:rPr>
        <w:t>What Wondrous Love Is This?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143 </w:t>
      </w:r>
      <w:r>
        <w:rPr>
          <w:rFonts w:ascii="Minion" w:hAnsi="Minion" w:eastAsia="Minion"/>
          <w:b w:val="0"/>
          <w:i/>
          <w:color w:val="221F1F"/>
          <w:sz w:val="14"/>
        </w:rPr>
        <w:t>When All Thy Mercies, O My God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323 </w:t>
      </w:r>
      <w:r>
        <w:rPr>
          <w:rFonts w:ascii="Minion" w:hAnsi="Minion" w:eastAsia="Minion"/>
          <w:b w:val="0"/>
          <w:i/>
          <w:color w:val="221F1F"/>
          <w:sz w:val="14"/>
        </w:rPr>
        <w:t>When He Shall Come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465 </w:t>
      </w:r>
      <w:r>
        <w:rPr>
          <w:rFonts w:ascii="Minion" w:hAnsi="Minion" w:eastAsia="Minion"/>
          <w:b w:val="0"/>
          <w:i/>
          <w:color w:val="221F1F"/>
          <w:sz w:val="14"/>
        </w:rPr>
        <w:t>When I Survey the Wondrous Cross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143 </w:t>
      </w:r>
      <w:r>
        <w:rPr>
          <w:rFonts w:ascii="Minion" w:hAnsi="Minion" w:eastAsia="Minion"/>
          <w:b w:val="0"/>
          <w:i/>
          <w:color w:val="221F1F"/>
          <w:sz w:val="14"/>
        </w:rPr>
        <w:t>When Morning Gilds the Skies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88 </w:t>
      </w:r>
      <w:r>
        <w:rPr>
          <w:rFonts w:ascii="Minion" w:hAnsi="Minion" w:eastAsia="Minion"/>
          <w:b w:val="0"/>
          <w:i/>
          <w:color w:val="221F1F"/>
          <w:sz w:val="14"/>
        </w:rPr>
        <w:t xml:space="preserve">When the Morning Comes or We’ll Understand It </w:t>
      </w:r>
      <w:r>
        <w:br/>
      </w:r>
      <w:r>
        <w:rPr>
          <w:rFonts w:ascii="Minion" w:hAnsi="Minion" w:eastAsia="Minion"/>
          <w:b w:val="0"/>
          <w:i/>
          <w:color w:val="221F1F"/>
          <w:sz w:val="14"/>
        </w:rPr>
        <w:t>Better By and By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466 </w:t>
      </w:r>
      <w:r>
        <w:rPr>
          <w:rFonts w:ascii="Minion" w:hAnsi="Minion" w:eastAsia="Minion"/>
          <w:b w:val="0"/>
          <w:i/>
          <w:color w:val="221F1F"/>
          <w:sz w:val="14"/>
        </w:rPr>
        <w:t>When the Roll Is Called up Yonder.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467 </w:t>
      </w:r>
      <w:r>
        <w:rPr>
          <w:rFonts w:ascii="Minion" w:hAnsi="Minion" w:eastAsia="Minion"/>
          <w:b w:val="0"/>
          <w:i/>
          <w:color w:val="221F1F"/>
          <w:sz w:val="14"/>
        </w:rPr>
        <w:t>When We All Get to Heaven.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468 </w:t>
      </w:r>
      <w:r>
        <w:rPr>
          <w:rFonts w:ascii="Minion" w:hAnsi="Minion" w:eastAsia="Minion"/>
          <w:b w:val="0"/>
          <w:i/>
          <w:color w:val="221F1F"/>
          <w:sz w:val="14"/>
        </w:rPr>
        <w:t>Where Cross the Crowded Ways of Life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196 </w:t>
      </w:r>
      <w:r>
        <w:rPr>
          <w:rFonts w:ascii="Minion" w:hAnsi="Minion" w:eastAsia="Minion"/>
          <w:b w:val="0"/>
          <w:i/>
          <w:color w:val="221F1F"/>
          <w:sz w:val="14"/>
        </w:rPr>
        <w:t>Wherever He Leads I’ll Go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414 </w:t>
      </w:r>
      <w:r>
        <w:rPr>
          <w:rFonts w:ascii="Minion" w:hAnsi="Minion" w:eastAsia="Minion"/>
          <w:b w:val="0"/>
          <w:i/>
          <w:color w:val="221F1F"/>
          <w:sz w:val="14"/>
        </w:rPr>
        <w:t>While by the Sheep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258 </w:t>
      </w:r>
      <w:r>
        <w:rPr>
          <w:rFonts w:ascii="Minion" w:hAnsi="Minion" w:eastAsia="Minion"/>
          <w:b w:val="0"/>
          <w:i/>
          <w:color w:val="221F1F"/>
          <w:sz w:val="14"/>
        </w:rPr>
        <w:t>While Shepherds Watched Their Flocks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259 </w:t>
      </w:r>
      <w:r>
        <w:rPr>
          <w:rFonts w:ascii="Minion" w:hAnsi="Minion" w:eastAsia="Minion"/>
          <w:b w:val="0"/>
          <w:i/>
          <w:color w:val="221F1F"/>
          <w:sz w:val="14"/>
        </w:rPr>
        <w:t>Who Is He in Yonder Stall?.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260 </w:t>
      </w:r>
      <w:r>
        <w:rPr>
          <w:rFonts w:ascii="Minion" w:hAnsi="Minion" w:eastAsia="Minion"/>
          <w:b w:val="0"/>
          <w:i/>
          <w:color w:val="221F1F"/>
          <w:sz w:val="14"/>
        </w:rPr>
        <w:t>Who Is on the Lord’s Side?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198 </w:t>
      </w:r>
      <w:r>
        <w:rPr>
          <w:rFonts w:ascii="Minion" w:hAnsi="Minion" w:eastAsia="Minion"/>
          <w:b w:val="0"/>
          <w:i/>
          <w:color w:val="221F1F"/>
          <w:sz w:val="14"/>
        </w:rPr>
        <w:t>Who Is This So Weak and Helpless?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507 </w:t>
      </w:r>
      <w:r>
        <w:rPr>
          <w:rFonts w:ascii="Minion" w:hAnsi="Minion" w:eastAsia="Minion"/>
          <w:b w:val="0"/>
          <w:i/>
          <w:color w:val="221F1F"/>
          <w:sz w:val="14"/>
        </w:rPr>
        <w:t>Whosoever Will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366 </w:t>
      </w:r>
      <w:r>
        <w:rPr>
          <w:rFonts w:ascii="Minion" w:hAnsi="Minion" w:eastAsia="Minion"/>
          <w:b w:val="0"/>
          <w:i/>
          <w:color w:val="221F1F"/>
          <w:sz w:val="14"/>
        </w:rPr>
        <w:t>Without Him. . . 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367</w:t>
      </w:r>
    </w:p>
    <w:p>
      <w:pPr>
        <w:autoSpaceDN w:val="0"/>
        <w:autoSpaceDE w:val="0"/>
        <w:widowControl/>
        <w:spacing w:line="196" w:lineRule="exact" w:before="23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679</w:t>
      </w:r>
    </w:p>
    <w:p>
      <w:pPr>
        <w:sectPr>
          <w:type w:val="nextColumn"/>
          <w:pgSz w:w="7920" w:h="11880"/>
          <w:pgMar w:top="302" w:right="414" w:bottom="0" w:left="840" w:header="720" w:footer="720" w:gutter="0"/>
          <w:cols w:num="2" w:equalWidth="0">
            <w:col w:w="312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10444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2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680</w:t>
      </w:r>
    </w:p>
    <w:p>
      <w:pPr>
        <w:sectPr>
          <w:type w:val="continuous"/>
          <w:pgSz w:w="7920" w:h="11880"/>
          <w:pgMar w:top="302" w:right="820" w:bottom="0" w:left="420" w:header="720" w:footer="720" w:gutter="0"/>
          <w:cols w:num="2" w:equalWidth="0">
            <w:col w:w="342" w:space="0"/>
            <w:col w:w="63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340"/>
        <w:gridCol w:w="3340"/>
      </w:tblGrid>
      <w:tr>
        <w:trPr>
          <w:trHeight w:hRule="exact" w:val="714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40" w:right="12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Wonderful Grace of Jesus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509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Wonderful Words of Life.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152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Work for the Night Is Coming.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545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Worthy Is the Lamb. . . .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510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Yesterday, Today, and Tomorrow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654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Yield Not to Temptation .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671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You Are My Hiding Place . .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323</w:t>
            </w:r>
          </w:p>
          <w:p>
            <w:pPr>
              <w:autoSpaceDN w:val="0"/>
              <w:autoSpaceDE w:val="0"/>
              <w:widowControl/>
              <w:spacing w:line="148" w:lineRule="exact" w:before="92" w:after="0"/>
              <w:ind w:left="120" w:right="0" w:firstLine="0"/>
              <w:jc w:val="left"/>
            </w:pP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Zion, to Thy Savior Singing . . . . . . . . . . . . . . . . . . .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 287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78" w:right="3168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Ye Must Be Born Again.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626 </w:t>
      </w:r>
      <w:r>
        <w:br/>
      </w:r>
      <w:r>
        <w:rPr>
          <w:rFonts w:ascii="Minion" w:hAnsi="Minion" w:eastAsia="Minion"/>
          <w:b w:val="0"/>
          <w:i/>
          <w:color w:val="221F1F"/>
          <w:sz w:val="14"/>
        </w:rPr>
        <w:t>Ye Servants of God. . . . . . . . . . . . . . . . . . . . . . . . . . . .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89</w:t>
      </w:r>
    </w:p>
    <w:p>
      <w:pPr>
        <w:sectPr>
          <w:type w:val="nextColumn"/>
          <w:pgSz w:w="7920" w:h="11880"/>
          <w:pgMar w:top="302" w:right="820" w:bottom="0" w:left="420" w:header="720" w:footer="720" w:gutter="0"/>
          <w:cols w:num="2" w:equalWidth="0">
            <w:col w:w="342" w:space="0"/>
            <w:col w:w="6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14.0" w:type="dxa"/>
      </w:tblPr>
      <w:tblGrid>
        <w:gridCol w:w="6676"/>
      </w:tblGrid>
      <w:tr>
        <w:trPr>
          <w:trHeight w:hRule="exact" w:val="654"/>
        </w:trPr>
        <w:tc>
          <w:tcPr>
            <w:tcW w:type="dxa" w:w="4370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0" w:right="0" w:firstLine="0"/>
              <w:jc w:val="center"/>
            </w:pP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 xml:space="preserve">INDEX OF AUTHORS, TRANSLATORS, </w:t>
            </w: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>ARRANGERS, AND SOURCES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0"/>
        <w:ind w:left="0" w:right="0"/>
      </w:pPr>
    </w:p>
    <w:p>
      <w:pPr>
        <w:sectPr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Ackley, Alfred H. (1887–1960) . . . . . . . . . . . . . . . . 600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Ackley, B. D. . . . . . . . . . . . . . . . . . . . . . . . . . . . . . . . 392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Adams, Sarah Flower (1805–1848). . . . . . . . . . . . . 580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Addison, Joseph (1673–1719) . . . . . . . . . . . . . . . . . 323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Adkins, Donna (b. 1940) . . . . . . . . . . . . . . . . . . . . . . 26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Akers, Doris Mae (b. 1922) . . . . . . . . . . . . . . . . . . . 432 </w:t>
      </w:r>
      <w:r>
        <w:rPr>
          <w:rFonts w:ascii="Minion" w:hAnsi="Minion" w:eastAsia="Minion"/>
          <w:b w:val="0"/>
          <w:i w:val="0"/>
          <w:color w:val="221F1F"/>
          <w:sz w:val="14"/>
        </w:rPr>
        <w:t>Alexander, Cecil Frances (1818–1895) . . . . . . . . . 141,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10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Bridges, Matthew (1800–1894). . . . . . . . . . . . . . . . . 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Bridges, Robert Seymour (1844–1930) . . . 58, 89, 438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Brock, Blanche Kerr . . . . . . . . . . . . . . . . . . . . . . . . . 440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Brock, Virgil (1887–1978) . . . . . . . . . . . . . . . . . . . . 439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Brooks, Phillips (1835–1893) . . . . . . . . . . . . . . . . . 241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Browne, Simon (1680–1732). . . . . . . . . . . . . . . . . . 417 </w:t>
      </w:r>
      <w:r>
        <w:rPr>
          <w:rFonts w:ascii="Minion" w:hAnsi="Minion" w:eastAsia="Minion"/>
          <w:b w:val="0"/>
          <w:i w:val="0"/>
          <w:color w:val="221F1F"/>
          <w:sz w:val="14"/>
        </w:rPr>
        <w:t>Brownlie, John (1859–1925) . . . . . . . . . . . . . . . . . . 617</w:t>
      </w:r>
    </w:p>
    <w:p>
      <w:pPr>
        <w:sectPr>
          <w:type w:val="nextColumn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250" w:val="left"/>
        </w:tabs>
        <w:autoSpaceDE w:val="0"/>
        <w:widowControl/>
        <w:spacing w:line="150" w:lineRule="exact" w:before="0" w:after="12"/>
        <w:ind w:left="15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157, 243, 343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Brumley, Albert E. (1905–1977). . . . . . . 445, 461, 608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Alexander, John Waddell (1804–1859) . . . . . . . . . 136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Alford, Henry (1810–1871). . . . . . . . . . . . . . . . . . . 656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Altrogge, Mark (b. 1950) . . . . . . . . . . . . . . . . . . . . . . 40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Alwood, Josiah Kelly (1828–1909) . . . . . . . . . . . . . 459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Ambrose of Milan (340–397) . . . . . . . . . . . . . . 57, 502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Aquinas, Thomas (ca. 1225–1274) . . . . . . . . . . . . . 287 </w:t>
      </w:r>
      <w:r>
        <w:rPr>
          <w:rFonts w:ascii="Minion" w:hAnsi="Minion" w:eastAsia="Minion"/>
          <w:b w:val="0"/>
          <w:i w:val="0"/>
          <w:color w:val="221F1F"/>
          <w:sz w:val="14"/>
        </w:rPr>
        <w:t>Atkins, George (18th century) . . . . . . . . . . . . . . . . 268</w:t>
      </w:r>
    </w:p>
    <w:p>
      <w:pPr>
        <w:autoSpaceDN w:val="0"/>
        <w:autoSpaceDE w:val="0"/>
        <w:widowControl/>
        <w:spacing w:line="160" w:lineRule="exact" w:before="22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Babcock, Maltbie Davenport (1858–1901) . . . . . . . 85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Backstrom, Carl E. . . . . . . . . . . . . . . . . . . . . . . . . . . 662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Baird, Lynn (b. 1952). . . . . . . . . . . . . . . . . . . . . . . . . 22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Baker, Henry Williams (1821–1877) . . . . . . . 318, 524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Baker, Theodore (1851–1934) . . . . . . . . . . . . 238, 663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Bakewell, John (1721–1819) . . . . . . . . . . . . . . . . . . 480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Ball, Diane (B. 1941) . . . . . . . . . . . . . . . . . . . . . . . . 399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Baring-Gould, Sabine (1834–1924) . . . . . . . . 186, 583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Barraclough, Henry (1891–1983) . . . . . . . . . . . . . . 486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Bartlett, Eugene M. (1885–1941) . . . . . . . . . . . . . . 607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Barton, Bernard (1784–1849) . . . . . . . . . . . . . . . . . 195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Bateman, Christian H. (1813–1889). . . . . . . . . . . . . 21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Bates, Katherine Lee (1859–1929) . . . . . . . . . . . . . 548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Bathurst, William Hiley (1795–1877) . . . . . . . . . . 109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Baxter, J. R. . . . . . . . . . . . . . . . . . . . . . . . . . . . . . . . . 443 </w:t>
      </w:r>
      <w:r>
        <w:rPr>
          <w:rFonts w:ascii="Minion" w:hAnsi="Minion" w:eastAsia="Minion"/>
          <w:b w:val="0"/>
          <w:i w:val="0"/>
          <w:color w:val="221F1F"/>
          <w:sz w:val="14"/>
        </w:rPr>
        <w:t>Baxter, Lydia (1809–1874). . . . . . . . . . . . . . . . . . . . . 78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Buell, Harriett E. (1834–1910) . . . . . . . . . . . . . . . . 610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Burton, John (1773–1822). . . . . . . . . . . . . . . . . . . . 149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Byrne, Mary Elizabeth (1880–1931). . . . . . . . . . . . 557 </w:t>
      </w:r>
      <w:r>
        <w:rPr>
          <w:rFonts w:ascii="Minion" w:hAnsi="Minion" w:eastAsia="Minion"/>
          <w:b w:val="0"/>
          <w:i w:val="0"/>
          <w:color w:val="221F1F"/>
          <w:sz w:val="14"/>
        </w:rPr>
        <w:t>Byrom, John (1692–1763). . . . . . . . . . . . . . . . . . . . 211</w:t>
      </w:r>
    </w:p>
    <w:p>
      <w:pPr>
        <w:autoSpaceDN w:val="0"/>
        <w:autoSpaceDE w:val="0"/>
        <w:widowControl/>
        <w:spacing w:line="160" w:lineRule="exact" w:before="220" w:after="12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Campbell, Jane M. (1817–1878) . . . . . . . . . . . . . . . 664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Campbell, Robert (1814–1868). . . . . . . . . . . . . . . . 121 </w:t>
      </w:r>
      <w:r>
        <w:rPr>
          <w:rFonts w:ascii="Minion" w:hAnsi="Minion" w:eastAsia="Minion"/>
          <w:b w:val="0"/>
          <w:i/>
          <w:color w:val="221F1F"/>
          <w:sz w:val="14"/>
        </w:rPr>
        <w:t>Cantionale Sacrum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, 1651 . . . . . . . . . . . . . . . . . . . . . 278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Card, Michael . . . . . . . . . . . . . . . . . . . . . . . . . . . . . . 373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Carlson, Nathaniel (1879–1937). . . . . . . . . . . . . . . 444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Carmichael, Ralph (b. 1927). . . . . . 363, 364, 541, 635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Carpenter, William Boyd (1841–1918) . . . . . . . . . 558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Carter, R. Kelso (1849–1928) . . . . . . . . . . . . . . . . . 151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Caswall, Edward (1814–1878) . . . . . . 54, 89, 215, 492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Cawood, John (1775–1852). . . . . . . . . . . . . . . . . . . 147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Cennick, John (1718–1755) . . . . . . . . . . . . . . . 19, 447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Chadwick, James (1813–1882) . . . . . . . . . . . . . . . . 205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Chambers, Brent (b. 1955) . . . . . . . . . . . . . . . . . . . . 15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Chapman, J. Wilbur (1859–1918) . . . . . . . . . 486, 493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Charles, Elizabeth Rundle (1828–1896). . . . . . . . 2, 67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Charlesworth, Vernon J. (1838–1915) . . . . . . . . . . . 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Chatfield, Allen W. (1808–1896) . . . . . . . . . . . . . . 495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Chesterton, Gilbert Keith (1874–1936) . . . . . . . . . 384 </w:t>
      </w:r>
      <w:r>
        <w:rPr>
          <w:rFonts w:ascii="Minion" w:hAnsi="Minion" w:eastAsia="Minion"/>
          <w:b w:val="0"/>
          <w:i w:val="0"/>
          <w:color w:val="221F1F"/>
          <w:sz w:val="14"/>
        </w:rPr>
        <w:t>Chisholm, Thomas Obadiah (1866–1960) . . . . . . 182,</w:t>
      </w:r>
    </w:p>
    <w:p>
      <w:pPr>
        <w:sectPr>
          <w:type w:val="nextColumn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390" w:val="left"/>
        </w:tabs>
        <w:autoSpaceDE w:val="0"/>
        <w:widowControl/>
        <w:spacing w:line="148" w:lineRule="exact" w:before="0" w:after="12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Baxter, Richard (1615–1691) . . . . . . . . . . . . . . . . . 402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393, 584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tabs>
          <w:tab w:pos="150" w:val="left"/>
        </w:tabs>
        <w:autoSpaceDE w:val="0"/>
        <w:widowControl/>
        <w:spacing w:line="160" w:lineRule="exact" w:before="0" w:after="0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Bennard, George (1873–1958) . . . . . . . . . . . . . . . . 138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Bennett, Sanford F. (1836–1898) . . . . . . . . . . . . . . 458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Berg, Carolina Sandell (1832–1903). . . . . . . . . . . . 294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Bernard of Clairvaux (1091–1153). . 53, 135, 306, 491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Bickersteth, Edward Henry (1825–1906). . . . . . . . 312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Bilhorn, Peter Philip (1865–1936) . . . . . . . . . . . . . 525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Black, James M. (1856–1938) . . . . . . . . . . . . . . . . . 468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Blackmore, Carl . . . . . . . . . . . . . . . . . . . . . . . . . . . . 454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Blanchard, Richard (b. 1925) . . . . . . . . . . . . . . . . . 559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Bliss, Philip Paul (1838–1876) . . . . . . . . 115, 153, 159,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162, 328, 337, 367, 482, 505, 538, 613, 639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Blom, Fredrick A. (1867–1927). . . . . . . . . . . . . . . . 444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Boberg, Carl (1859–1940) . . . . . . . . . . . . . . . . . . . . . 34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Bode, John Ernest (1816–1874) . . . . . . . . . . . . . . . 353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Bonar, Horatius (1808–1889) . . . . . . . . . . 98, 271, 560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Bonar, Jane C. (1821–1884) . . . . . . . . . . . . . . . . . . . 98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Borthwick, Jane Laurie (1813–1897) . . . . . . . . 93, 350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Bottome, Frank (1823–1894) . . . . . . . . . . . . . . . . . 432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Bowring, John (1792–1872) . . . . . . . . . . . . . . 127 ,514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Breck, Carrie E. (1855–1934) . . . . . . . . . . . . . . . . . 442 </w:t>
      </w:r>
      <w:r>
        <w:rPr>
          <w:rFonts w:ascii="Minion" w:hAnsi="Minion" w:eastAsia="Minion"/>
          <w:b w:val="0"/>
          <w:i w:val="0"/>
          <w:color w:val="221F1F"/>
          <w:sz w:val="14"/>
        </w:rPr>
        <w:t>Bridgers, Luther B. (1884–1948). . . . . . . . . . . . . . . 633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Chorley, Henry Fothergill (1808–1872). . . . . . . . . 379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Christiansen, Avis B. (1895–1985) . . . . . . . . . 476, 612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Clark, Eugene L. . . . . . . . . . . . . . . . . . . . . . . . . . . . . 108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Clark, William H. (19th century) . . . . . . . . . . . . . . . 19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Clarke, Harry D. (1888–1957). . . . . . . . . . . . . . . . . 612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Clarkson, Margaret . . . . . . . . . . . . . . . . . . . . . . . . . 544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Claudius, Matthias (1740–1815). . . . . . . . . . . . . . . 663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Clausnitzer, Tobias (1619–1684) . . . . . . . . . . . . . . 265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Clayton, Norman J. (b. 1903) . . . . . . . . . . . . . . . . . 648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Clement of Alexandria (ca. 170–ca. 220) . . . . . . . . 163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Clephane, Elizabeth Cecelia (1830–1869) . . . . . . . 122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Clough, Samuel O’Malley (1837–1910) . . . . . . . . . 564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Codner, Elizabeth (1824–1919) . . . . . . . . . . . . . . . 423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Coffin, Henry S. (1877–1954). . . . . . . . . . . . . . . . . 240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Coghill, Annie Louisa (1836–1907) . . . . . . . . . . . . 546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Collins, Henry (1827–1919) . . . . . . . . . . . . . . . . . . 489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Conder, Josiah (1789–1855) . . . . . . . . . . . . . . . . . . . 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Cook, Joseph Simpson (b. 1859) . . . . . . . . . . . . . . 218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Cornelius, Maxwell N. (19th century) . . . . . . . . . . 455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Cory, Julia Cady (1882–1963). . . . . . . . . . . . . . . . . . 87 </w:t>
      </w:r>
      <w:r>
        <w:rPr>
          <w:rFonts w:ascii="Minion" w:hAnsi="Minion" w:eastAsia="Minion"/>
          <w:b w:val="0"/>
          <w:i w:val="0"/>
          <w:color w:val="221F1F"/>
          <w:sz w:val="14"/>
        </w:rPr>
        <w:t>Cosin, John (1594–1672). . . . . . . . . . . . . . . . . . . . . 420</w:t>
      </w:r>
    </w:p>
    <w:p>
      <w:pPr>
        <w:autoSpaceDN w:val="0"/>
        <w:autoSpaceDE w:val="0"/>
        <w:widowControl/>
        <w:spacing w:line="196" w:lineRule="exact" w:before="23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681</w:t>
      </w:r>
    </w:p>
    <w:p>
      <w:pPr>
        <w:sectPr>
          <w:type w:val="nextColumn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386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288" w:right="0" w:firstLine="0"/>
        <w:jc w:val="center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Cousin, Anne Ross (1834–1906). . . . . . . . . . . . . . . 505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Cowper, William (1731–1800) . . . . . . . . . . . . 139, 391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Cox, Frances Elizabeth (1812–1897) . . . . . . . . . . . . 75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Croly, George (1780–1860) . . . . . . . . . . . . . . . . . . . 430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Crosby, Fanny Jane (1820–1915). . . . 63, 94, 130, 134, </w:t>
      </w:r>
      <w:r>
        <w:rPr>
          <w:rFonts w:ascii="Minion" w:hAnsi="Minion" w:eastAsia="Minion"/>
          <w:b w:val="0"/>
          <w:i w:val="0"/>
          <w:color w:val="221F1F"/>
          <w:sz w:val="14"/>
        </w:rPr>
        <w:t>171, 301, 338, 344, 358, 363, 385, 389, 450, 453,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540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6"/>
        <w:ind w:left="120" w:right="3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Gerhardt, Paul (1607–1676) . . 136, 230, 354, 356, 515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Gilmore, Joseph Henry (1834–1918) . . . . . . . . . . . 395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Gladden, Washington (1836–1918) . . . . . . . . . . . . 184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Goss, Lari (b. 1945) . . . . . . . . . . . . . . . . . . . . . . . . . . 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Graeff, Frank E. (1860–1919) . . . . . . . . . . . . . . . . . 297 </w:t>
      </w:r>
      <w:r>
        <w:rPr>
          <w:rFonts w:ascii="Minion" w:hAnsi="Minion" w:eastAsia="Minion"/>
          <w:b w:val="0"/>
          <w:i w:val="0"/>
          <w:color w:val="221F1F"/>
          <w:sz w:val="14"/>
        </w:rPr>
        <w:t>Grant, Robert (1779–1838) . . . . . . . . . . . . . . . . . . . . 58</w:t>
      </w: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540" w:space="0"/>
            <w:col w:w="3150" w:space="0"/>
          </w:cols>
          <w:docGrid w:linePitch="360"/>
        </w:sectPr>
      </w:pPr>
    </w:p>
    <w:p>
      <w:pPr>
        <w:autoSpaceDN w:val="0"/>
        <w:tabs>
          <w:tab w:pos="3660" w:val="left"/>
        </w:tabs>
        <w:autoSpaceDE w:val="0"/>
        <w:widowControl/>
        <w:spacing w:line="150" w:lineRule="exact" w:before="0" w:after="8942"/>
        <w:ind w:left="592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504, 543, 624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Gray, James Martin (1851–1935) . . . . . . . . . . . . . . 620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682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p>
      <w:pPr>
        <w:autoSpaceDN w:val="0"/>
        <w:tabs>
          <w:tab w:pos="3318" w:val="left"/>
        </w:tabs>
        <w:autoSpaceDE w:val="0"/>
        <w:widowControl/>
        <w:spacing w:line="160" w:lineRule="exact" w:before="0" w:after="6"/>
        <w:ind w:left="7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Crouch, Andrae (b. 1942) . . . . . . . . . . 16, 51, 456, 671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Green, Melody . . . . . . . . . . . . . . . . . . . . . . . . . . . . . . 81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Cull, Robert (b. 1949) . . . . . . . . . . . . . . . . . . . . . . . 585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Greenwell, Dora (1821–1882). . . . . . . . . . . . . . . . . 636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Cushing, William Orcutt (1823–1902) . . 71, 321, 460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Gregory the Great (540–604) . . . . . . . . . . . . . 202, 496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Grigg, Joseph (1728–1768) . . . . . . . . . . . . . . . . . . . 630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345"/>
        <w:gridCol w:w="3345"/>
      </w:tblGrid>
      <w:tr>
        <w:trPr>
          <w:trHeight w:hRule="exact" w:val="36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2" w:after="0"/>
              <w:ind w:left="4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Davies, Samuel (1723–1761). . . . . . . . . . . . . . . . . . 379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Davies, William (18th century). . . . . . . . . . . . . . . . 182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Grimes, Emily May (1868–1927) . . . . . . . . . . . . . . 589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Grose, Howard Benjamin (1851–1939) . . . . . . . . . 334</w:t>
            </w:r>
          </w:p>
        </w:tc>
      </w:tr>
    </w:tbl>
    <w:p>
      <w:pPr>
        <w:autoSpaceDN w:val="0"/>
        <w:autoSpaceDE w:val="0"/>
        <w:widowControl/>
        <w:spacing w:line="148" w:lineRule="exact" w:before="6" w:after="6"/>
        <w:ind w:left="7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Davis, Geron (b. 1960). . . . . . . . . . . . . . . . . . . . . . . 272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345"/>
        <w:gridCol w:w="3345"/>
      </w:tblGrid>
      <w:tr>
        <w:trPr>
          <w:trHeight w:hRule="exact" w:val="2270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0" w:right="120" w:firstLine="0"/>
              <w:jc w:val="both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Dearman, Deby. . . . . . . . . . . . . . . . . . . . . . . . . . . . . . 86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Dearman, Kirk . . . . . . . . . . . . . . . . . . . . . . . . . . . . . . 87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Derricks, Cleavant (1910–1977) . . . . . . . . . . . 464, 571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DeShazo, Lynn (b. 1956) . . . . . . . . . . . . . . . . . . . . . . 48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Dexter, Henry Martyn (1821–1890). . . . . . . . . . . . 164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Dix, William Chatterton (1837–1898). . . 13, 206, 258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Doane, William Croswell (1832–1913) . . . . . . 14, 357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Doddridge, Philip (1702–1751) . . . . . . . 225, 614, 622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Dorsey, Thomas A. (1899–1993) . . . . . . . . . . 312, 587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Draper, William H. (1855–1933) . . . . . . . . . . . . . . . . 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Dudley-Smith, Timothy (b. 1926) . . . . . . . . . 210, 247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Duffield, George, Jr. (1818–1888). . . . . . . . . . . . . . 189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Dunlop, Merrill (1905–2002) . . . . . . . . . . . . . . . . . 618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Dwight, Timothy (1752–1817) . . . . . . . . . . . . . . . . 273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</w:tabs>
              <w:autoSpaceDE w:val="0"/>
              <w:widowControl/>
              <w:spacing w:line="162" w:lineRule="exact" w:before="8" w:after="0"/>
              <w:ind w:left="12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Hall, Elvina Mabel (1820–1889) . . . . . . . . . . . . . . . 131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Hamblen, Stuart (1908–1989) . . . . . . . . . . . . 461, 644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Hanby, Benjamin Russell (1833–1867) . . . . . . . . . 261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Hankey, Arabella Catherine (1834–1911) . . . . . . . 484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Hart, Joseph (1712–1768) . . . . . . . . . . . . . . . . . . . . 330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Hastings, Thomas (1784–1872) . . . . . . . . . . . . . . . 295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Hatch, Edwin (1835–1889) . . . . . . . . . . . . . . . . . . . 416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Havergal, Frances Ridley (1836–1879) . . . . . 126, 168,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198, 308, 361, 576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Hawks, Annie Sherwood (1835–1918). . . . . . . . . . 179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Hayford, Jack (b. 1934) . . . . . . . . . . . . . . . . . . . 47, 532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Hearn, Naida (1931–2001) . . . . . . . . . . . . . . . . . . . . 41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Heath, George (1750–1822) . . . . . . . . . . . . . . . . . . 669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Heber, Reginald (1783–1826) . . . . 207, 380, 507, 533</w:t>
            </w:r>
          </w:p>
        </w:tc>
      </w:tr>
    </w:tbl>
    <w:p>
      <w:pPr>
        <w:autoSpaceDN w:val="0"/>
        <w:autoSpaceDE w:val="0"/>
        <w:widowControl/>
        <w:spacing w:line="148" w:lineRule="exact" w:before="6" w:after="6"/>
        <w:ind w:left="0" w:right="30" w:firstLine="0"/>
        <w:jc w:val="right"/>
      </w:pPr>
      <w:r>
        <w:rPr>
          <w:rFonts w:ascii="Minion" w:hAnsi="Minion" w:eastAsia="Minion"/>
          <w:b w:val="0"/>
          <w:i w:val="0"/>
          <w:color w:val="221F1F"/>
          <w:sz w:val="14"/>
        </w:rPr>
        <w:t>Hedge, Frederick H. (1805–1890). . . . . . . . . . . . . . 371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345"/>
        <w:gridCol w:w="3345"/>
      </w:tblGrid>
      <w:tr>
        <w:trPr>
          <w:trHeight w:hRule="exact" w:val="960"/>
        </w:trPr>
        <w:tc>
          <w:tcPr>
            <w:tcW w:type="dxa" w:w="3020"/>
            <w:tcBorders>
              <w:bottom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0" w:right="10" w:firstLine="0"/>
              <w:jc w:val="both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Ellerton, John (1826–1893). . . . . . . . . . . . . . . . . . . 378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Elliott, Charlotte (1789–1871) . . . . . . . . . . . . 253, 345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Elliott, Emily Elizabeth Steele (1836–1879). . . . . . 254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Espinosa, Eddie (b. 1954) . . . . . . . . . . . . . . . . . . . . 559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Evans, Darrell Patton . . . . . . . . . . . . . . . . . . . . . . . . 429</w:t>
            </w:r>
          </w:p>
        </w:tc>
        <w:tc>
          <w:tcPr>
            <w:tcW w:type="dxa" w:w="3230"/>
            <w:tcBorders>
              <w:bottom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158" w:lineRule="exact" w:before="0" w:after="0"/>
              <w:ind w:left="23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Heermann, Johann (1585–1647) . . . . . . . . . . . . . . 498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Herbert, George (1593–1633) . . . . . . . . . . . . . . 44, 194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Hewitt, Eliza Edmunds (1851–1920) . . . . . . 191, 317,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469, 496, 618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Hicks, Roy, Jr. (b. 1943). . . . . . . . . . . . . . . . . . . . . . . 65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Hill, James Vaughn . . . . . . . . . . . . . . . . . . . . . . . . . 465</w:t>
            </w:r>
          </w:p>
        </w:tc>
      </w:tr>
      <w:tr>
        <w:trPr>
          <w:trHeight w:hRule="exact" w:val="2650"/>
        </w:trPr>
        <w:tc>
          <w:tcPr>
            <w:tcW w:type="dxa" w:w="3020"/>
            <w:tcBorders>
              <w:top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10" w:right="10" w:firstLine="0"/>
              <w:jc w:val="both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Fécamp, Jean de (ca. 1000–1079) . . . . . . . . . . . . . . 499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Faber, Frederick William (1814–1863) . . 51, 100, 413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Farjeon, Eleanor (1881–1965). . . . . . . . . . . . . . . . . . 49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Fawcett, John (1740–1817) . . . . . . . . . . . . . . . . . . . 266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Featherston, William Ralph (1846–1873) . . . . . . . 351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Ferguson, Manie Payne (1850–1932). . . . . . . . . . . 293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Fillmore, Fred Augustus (1856–1925) . . . . . . . . . . 640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Fillmore, James Henry (1849–1936). . . . . . . . . . . . 640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Fitts, Bob (b. 1955). . . . . . . . . . . . . . . . . . . . . . . . . . . 17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Flint, Annie Johnson (1866–1932) . . . . . . . . . . . . . 176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Fosdick, Harry Emerson (1878–1969) . . . . . . . . . . 375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Foundling Hospital Collection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, 1796 . . . . . . . . . . . . . 64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Founds, Rick . . . . . . . . . . . . . . . . . . . . . . . . . . . . . . . . 46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Francis of Assisi (1182–1226) . . . . . . . . . . . . . . . . . . . 3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Francis, Samuel Trevor (1834–1925) . . . . . . . . . . . 523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Francisco, Don (b. 1946). . . . . . . . . . . . . . . . . . . . . 600</w:t>
            </w:r>
          </w:p>
        </w:tc>
        <w:tc>
          <w:tcPr>
            <w:tcW w:type="dxa" w:w="3230"/>
            <w:tcBorders>
              <w:top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160" w:lineRule="exact" w:before="0" w:after="0"/>
              <w:ind w:left="23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Hine, Stuart K. (1899–1940) . . . . . . . . . . . . . . . . . . . 35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Hodder, Edwin (1837–1904). . . . . . . . . . . . . . . . . . 152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Hoffman, Elisha A. (1839–1929) . . . . . . . . . . 105, 564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Holland, Josiah Gilbert (1819–1881) . . . . . . . . . . . 253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Holm, Dallas (b. 1948). . . . . . . . . . . . . . . . . . . . . . . 604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Holmes, Oliver Wendell (1809–1894) . . . . . . 382, 518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Hopkins, John Henry, Jr. (1820–1891) . . . . . . . . . 257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Hopper, Edward (1818–1888) . . . . . . . . . . . . . . . . 399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How, William Walsham (1823–1897). . . . . . 195, 269,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354, 501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Howe, Julia Ward (1819–1910) . . . . . . . . . . . . . . . 549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Hudson, Ralph E. (1843–1901). . . . . . . . . . . . . . . . . 19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Hull, Eleanor Henrietta (1860–1935). . . . . . . . . . . 557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Hussey, Jennie Evelyn (1874–1958) . . . . . . . . . . . . 132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Hutton, Frances A. (1811–1877) . . . . . . . . . . . . . . 569 </w:t>
            </w:r>
            <w:r>
              <w:rPr>
                <w:rFonts w:ascii="Minion" w:hAnsi="Minion" w:eastAsia="Minion"/>
                <w:b w:val="0"/>
                <w:i/>
                <w:color w:val="221F1F"/>
                <w:sz w:val="14"/>
              </w:rPr>
              <w:t>Hymns for the Young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, 1836 . . . . . . . . . . . . . . . . . . . 406</w:t>
            </w:r>
          </w:p>
        </w:tc>
      </w:tr>
    </w:tbl>
    <w:p>
      <w:pPr>
        <w:autoSpaceDN w:val="0"/>
        <w:tabs>
          <w:tab w:pos="3318" w:val="left"/>
        </w:tabs>
        <w:autoSpaceDE w:val="0"/>
        <w:widowControl/>
        <w:spacing w:line="156" w:lineRule="exact" w:before="0" w:after="8"/>
        <w:ind w:left="7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Franz, Ignace (1719–1790) . . . . . . . . . . . . . . . . . . . . 31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Fry, Steve. . . . . . . . . . . . . . . . . . . . . . . . . . . . . . . . . . . 59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James, Mary D. (1810–1883). . . . . . . . . . . . . . . . . . 327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John of Damascus (8th century). . . . . . . . . . . . . . . 605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345"/>
        <w:gridCol w:w="3345"/>
      </w:tblGrid>
      <w:tr>
        <w:trPr>
          <w:trHeight w:hRule="exact" w:val="544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160" w:lineRule="exact" w:before="58" w:after="0"/>
              <w:ind w:left="4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Gabriel, Charles Hutchinson (1856–1932). . . . . . 451,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616, 638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Gaither, Gloria (b. 1942). . . . . . . . . . 83, 285, 456, 594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Johnston, Julia Harriette (1849–1919). . . . . . . . . . 480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Jones, Ruth Caye (1902–1972) . . . . . . . . . . . . . . . . 302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Judson, Adoniram (1788–1850) . . . . . . . . . . . . . . . 420</w:t>
            </w:r>
          </w:p>
        </w:tc>
      </w:tr>
    </w:tbl>
    <w:p>
      <w:pPr>
        <w:autoSpaceDN w:val="0"/>
        <w:autoSpaceDE w:val="0"/>
        <w:widowControl/>
        <w:spacing w:line="148" w:lineRule="exact" w:before="6" w:after="6"/>
        <w:ind w:left="7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Gaither, William J. (b. 1936). . . 83, 285, 457, 594, 634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345"/>
        <w:gridCol w:w="3345"/>
      </w:tblGrid>
      <w:tr>
        <w:trPr>
          <w:trHeight w:hRule="exact" w:val="1160"/>
        </w:trPr>
        <w:tc>
          <w:tcPr>
            <w:tcW w:type="dxa" w:w="3120"/>
            <w:tcBorders>
              <w:start w:sz="16.0" w:val="single" w:color="#93959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Garrett, Leslie (b. 1943) . . . . . . . . . . . . . . . . . . . . . . . 85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Gellert, Christian Furchtegott (1715–1769). . . . . . 604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Kaiser, Kurt (b. 1934) . . . . . . . . . . . . . . . . . . . 541, 649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Keble, John (1792–1866). . . . . . . . . . . . . . . . . . . . . 315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386"/>
        <w:ind w:left="115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INDEX OF AUTHORS, TRANSLATORS, ARRANGERS, AND SOURCES</w:t>
      </w:r>
    </w:p>
    <w:p>
      <w:pPr>
        <w:sectPr>
          <w:pgSz w:w="7920" w:h="11880"/>
          <w:pgMar w:top="302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Kelly, Thomas (1769–1854) . . . . . . . . . . . . . . . . 45, 65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Ken, Thomas (1637–1711) . . . . . . . . . . . . . . . . . 11, 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Kendrick, Graham (b. 1950) . . . . . . . . . . . . . . . 71, 216 </w:t>
      </w:r>
      <w:r>
        <w:rPr>
          <w:rFonts w:ascii="Minion" w:hAnsi="Minion" w:eastAsia="Minion"/>
          <w:b w:val="0"/>
          <w:i w:val="0"/>
          <w:color w:val="221F1F"/>
          <w:sz w:val="14"/>
        </w:rPr>
        <w:t>Kethe, William (d. 1593) . . . . . . . . . . . . . . . . . . . . . . . 8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12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Mills, Pauline Michael (1898–1991). . . . . . . . . . . . . 86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Mohr, Joseph (1792–1848) . . . . . . . . . . . . . . . . . . . 244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Monsell, John Samuel Bewley (1811–1875) . . 77, 669 </w:t>
      </w:r>
      <w:r>
        <w:rPr>
          <w:rFonts w:ascii="Minion" w:hAnsi="Minion" w:eastAsia="Minion"/>
          <w:b w:val="0"/>
          <w:i w:val="0"/>
          <w:color w:val="221F1F"/>
          <w:sz w:val="14"/>
        </w:rPr>
        <w:t>Montgomery, James (1771–1854). . . . . . 77, 125, 146,</w:t>
      </w:r>
    </w:p>
    <w:p>
      <w:pPr>
        <w:sectPr>
          <w:type w:val="nextColumn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390" w:val="left"/>
        </w:tabs>
        <w:autoSpaceDE w:val="0"/>
        <w:widowControl/>
        <w:spacing w:line="148" w:lineRule="exact" w:before="0" w:after="14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Key, Francis Scott (1779–1842). . . . . . . . . . . . . . . . 553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203, 568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Kipling, Rudyard (1865–1936) . . . . . . . . . . . . . . . . 377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Kirkpatrick, William James (1838–1921). . . . . . . . 348 </w:t>
      </w:r>
      <w:r>
        <w:rPr>
          <w:rFonts w:ascii="Minion" w:hAnsi="Minion" w:eastAsia="Minion"/>
          <w:b w:val="0"/>
          <w:i w:val="0"/>
          <w:color w:val="221F1F"/>
          <w:sz w:val="14"/>
        </w:rPr>
        <w:t>Klein, Laurie Brendemuehl (b. 1950). . . . . . . . . . . . 37</w:t>
      </w:r>
    </w:p>
    <w:p>
      <w:pPr>
        <w:autoSpaceDN w:val="0"/>
        <w:tabs>
          <w:tab w:pos="150" w:val="left"/>
        </w:tabs>
        <w:autoSpaceDE w:val="0"/>
        <w:widowControl/>
        <w:spacing w:line="162" w:lineRule="exact" w:before="220" w:after="0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Lafferty, Karen (b. 1948) . . . . . . . . . . . . . . . . . . . . . 406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Lanier, Sidney (1842–1881). . . . . . . . . . . . . . . . . . . 569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Lathbury, Mary Artemisia (1841–1913). . . . . 148, 441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LeBlanc, Lenny . . . . . . . . . . . . . . . . . . . . . . . . . . . . . . 82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Ledner, Michael . . . . . . . . . . . . . . . . . . . . . . . . . . . . 323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Leech, Bryan Jeffery (b. 1931). . . . . . . . . . . . . 287, 539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LeFevre, Mylon (b. 1946) . . . . . . . . . . . . . . . . . . . . 367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Lehman, Frederick M. (1868–1953). . . . . . . . . . . . 526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Lemmel, Helen Howarth (1864–1961) . . . . . . . . . 366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Lillenas, Haldor (1885–1959) . . . . . . . . . . . . . . . . . 509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Lister, Mosie (b. 1921). . . . . . . . . . . . . . . . . . . . . . . 563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Littledale, Richard F. (1833–1890) . . . . . . . . . . . . . 423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Longfellow, Henry Wadsworth (1807–1882) . . . . . 27,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228, 427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Longfellow, Samuel (1819–1892) . . . . . . . . . . . 27, 427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Longstaff, William Dunn (1822–1894) . . . . . . . . . 193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Lowell, James Russell (1819–1891). . . . . . . . . . . . . 185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Lowry, Robert (1826–1899) . . . . . . 179, 282, 595, 621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Luther, Arthur A. (1891–1960). . . . . . . . . . . . . . . . 104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Luther, Martin (1483–1546) . . . . . . . 74, 93, 135, 202,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349, 354, 370, 502, 596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Lynch, Thomas T. (1818–1871) . . . . . . . . . . . . . . . 424 </w:t>
      </w:r>
      <w:r>
        <w:rPr>
          <w:rFonts w:ascii="Minion" w:hAnsi="Minion" w:eastAsia="Minion"/>
          <w:b w:val="0"/>
          <w:i/>
          <w:color w:val="221F1F"/>
          <w:sz w:val="14"/>
        </w:rPr>
        <w:t>Lyra Davidica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, 1708 . . . . . . . . . . . . . . . . . . . . . . . . . 602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Lyte, Henry Francis (1793–1847) . . . . . . . 61, 129, 291 </w:t>
      </w:r>
      <w:r>
        <w:rPr>
          <w:rFonts w:ascii="Minion" w:hAnsi="Minion" w:eastAsia="Minion"/>
          <w:b w:val="0"/>
          <w:i/>
          <w:color w:val="221F1F"/>
          <w:sz w:val="14"/>
        </w:rPr>
        <w:t>Liturgy of St. James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. . . . . . . . . . . . . . . . . . . . . . . . . . 235</w:t>
      </w:r>
    </w:p>
    <w:p>
      <w:pPr>
        <w:autoSpaceDN w:val="0"/>
        <w:autoSpaceDE w:val="0"/>
        <w:widowControl/>
        <w:spacing w:line="162" w:lineRule="exact" w:before="22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MacAlmon, Terry. . . . . . . . . . . . . . . . . . . . . . . . . . . . 38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MacGimsey, Robert (1898–1979). . . . . . . . . . . . . . 246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Mackay, William Paton (1839–1885). . . . . . . . . . . 359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Madan, Martin (1726–1790). . . . . . . . . . 447, 481, 598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Malotte, Albert Hay (1895–1964). . . . . . . . . . . . . . 592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Marlatt, Earl (1892–1976) . . . . . . . . . . . . . . . . . . . . 328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Martin, Civilla Durfee (1866–1948) . . . . . . . . . . . . 300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Massie, Richard (1800–1887) . . . . . . . . . . . . . . . . . 597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Matheson, George (1842–1906) . . . . . . . . . . . 519, 576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Maurus, Rhabanus (ca. 776–856) . . . . . . . . . . . . . . 419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Maxwell, Mary E. (1837–1915). . . . . . . . . . . . . . . . 170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McAfee, Cleland Boyd (1866–1944). . . . . . . . . . . . 579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McDaniel, Rufus (1850–1940) . . . . . . . . . . . . . . . . 651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McFarland, John Thomas (1851–1913) . . . . . . . . . 207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McGranahan, James (1840–1907) . 329, 455, 500, 639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McGuire, Dony (b. 1951) . . . . . . . . . . . . . . . . . . . . 388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McHugh, Phill (b. 1951) . . . . . . . . . . . . . . . . . . . . . 542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McKinney, Baylus Benjamin (1886–1952). . . . . . . 414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Medema, Ken (b. 1943) . . . . . . . . . . . . . . . . . . . . . . 574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Medley, Samuel (1738–1799) . . . . . . . . . . 29, 517, 601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Merrill, William Pierson (1867–1954) . . . . . . . . . . 282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Mieir, Audrey (b. 1916). . . . . . . . . . . . . . . . . . . . . . 227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Miles, C. Austin (1868–1945) . . . . . . . . . . . . . . . . . 568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Miller, Rhea F. (1894–1966) . . . . . . . . . . . . . . . . . . 642 </w:t>
      </w:r>
      <w:r>
        <w:rPr>
          <w:rFonts w:ascii="Minion" w:hAnsi="Minion" w:eastAsia="Minion"/>
          <w:b w:val="0"/>
          <w:i w:val="0"/>
          <w:color w:val="221F1F"/>
          <w:sz w:val="14"/>
        </w:rPr>
        <w:t>Millhuff, Charles. . . . . . . . . . . . . . . . . . . . . . . . . . . . 457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Moody, David (b. 1949). . . . . . . . . . . . . . . . . . . . . . . . 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Moore, John M. (b. 1925) . . . . . . . . . . . . . . . . . . . . 123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Moore, Thomas (1779–1852) . . . . . . . . . . . . . . . . . 294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Morison, John (1750–1798) . . . . . . . . . . . . . . . . . . 252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Morris, Lelia Naylor (1862–1929) . 191, 347, 446, 582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Mote, Edward (1797–1874). . . . . . . . . . . . . . . . . . . 112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Moultrie, Gerard (1829–1885) . . . . . . . . . . . . . . . . 236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Mullins, Rich (1955–1997) . . . . . . . . . . . . . . . . . . . . 15 </w:t>
      </w:r>
      <w:r>
        <w:rPr>
          <w:rFonts w:ascii="Minion" w:hAnsi="Minion" w:eastAsia="Minion"/>
          <w:b w:val="0"/>
          <w:i/>
          <w:color w:val="221F1F"/>
          <w:sz w:val="14"/>
        </w:rPr>
        <w:t>Münster Gesangbuch</w:t>
      </w:r>
      <w:r>
        <w:rPr>
          <w:rFonts w:ascii="Minion" w:hAnsi="Minion" w:eastAsia="Minion"/>
          <w:b w:val="0"/>
          <w:i w:val="0"/>
          <w:color w:val="221F1F"/>
          <w:sz w:val="14"/>
        </w:rPr>
        <w:t>, 1677. . . . . . . . . . . . . . . . . . . . 478</w:t>
      </w:r>
    </w:p>
    <w:p>
      <w:pPr>
        <w:autoSpaceDN w:val="0"/>
        <w:tabs>
          <w:tab w:pos="260" w:val="left"/>
        </w:tabs>
        <w:autoSpaceDE w:val="0"/>
        <w:widowControl/>
        <w:spacing w:line="162" w:lineRule="exact" w:before="220" w:after="0"/>
        <w:ind w:left="120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Neale, John Mason (1818–1866) . . . . . . . . . 5, 96, 221,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292, 524, 606, 667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Neander, Joachim (1650–1680) . . . . . . . . . . . . 66, 437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Nelson, Greg (b. 1948). . . . . . . . . . . . . . . . . . . . . . . 542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Neumark, Georg (1621–1681) . . . . . . . . . . . . . . . . 398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Neumeister, Erdmann (1671–1756). . . . . . . . . . . . 329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Newell, William Reed (1868–1956) . . . . . . . . . . . . 120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Newman, John Henry (1801–1890) . . . . . . . . . . . . 400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Newton, John (1725–1807) . . . . . . . . . . 126, 271, 276,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482, 556, 611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Nicolai, Philipp (1556–1608) . . . . . . . . . . . . . . . . . . 35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Niles, John Jacob (1892–1980) . . . . . . . . . . . . . . . . 229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Niles, Nathaniel . . . . . . . . . . . . . . . . . . . . . . . . 312, 313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Noel, Caroline Maria (1817–1877). . . . . . . . . . . . . 474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North, Frank Mason (1850–1935). . . . . . . . . . 196,198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Nusbaum, Cyrus Silvester (1861–1937). . . . . . . . . 336 </w:t>
      </w:r>
      <w:r>
        <w:rPr>
          <w:rFonts w:ascii="Minion" w:hAnsi="Minion" w:eastAsia="Minion"/>
          <w:b w:val="0"/>
          <w:i w:val="0"/>
          <w:color w:val="221F1F"/>
          <w:sz w:val="14"/>
        </w:rPr>
        <w:t>Nystrom, Marty (b. 1957) . . . . . . . . . . . . . . . . . . . . 168</w:t>
      </w:r>
    </w:p>
    <w:p>
      <w:pPr>
        <w:autoSpaceDN w:val="0"/>
        <w:autoSpaceDE w:val="0"/>
        <w:widowControl/>
        <w:spacing w:line="162" w:lineRule="exact" w:before="218" w:after="0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O’Shields, Michael . . . . . . . . . . . . . . . . . . . . . 565 - 566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Oakeley, Frederick (1802–1880) . . . . . . . . . . . . . . . 239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Oatman, Johnson, Jr. (1856–1922) . . . . 308, 563, 657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Ogden, William Augustine (1841–1897) . . . . . . . . 341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Ogdon, Ina Duley (1877–1964) . . . . . . . . . . . . . . . 158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Olearius, Johannes (1611–1684). . . . . . . . . . . . . . . 213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Olivers, Thomas (1725–1799). . . . . . . . . . . . . 409, 447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Olson, Ernst W. (1870–1958) . . . . . . . . . . . . . . . . . 294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Orr, James Edwin (1912–1987). . . . . . . . . . . . . . . . 588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Osler, Edward (1798–1863). . . . . . . . . . . . . . . . . . . . 64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Overholt, Ray (b. 1924) . . . . . . . . . . . . . . . . . . . . . . 137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Owens, Carol (b. 1931) . . . . . . . . . . . . . . . . . . . . . . 532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Owens, Priscilla J. (1829–1907) . . . . . . . . . . . . . . . 536 </w:t>
      </w:r>
      <w:r>
        <w:rPr>
          <w:rFonts w:ascii="Minion" w:hAnsi="Minion" w:eastAsia="Minion"/>
          <w:b w:val="0"/>
          <w:i w:val="0"/>
          <w:color w:val="221F1F"/>
          <w:sz w:val="14"/>
        </w:rPr>
        <w:t>Oxenham, John (1852–1941) . . . . . . . . . . . . . . . . . 274</w:t>
      </w:r>
    </w:p>
    <w:p>
      <w:pPr>
        <w:autoSpaceDN w:val="0"/>
        <w:autoSpaceDE w:val="0"/>
        <w:widowControl/>
        <w:spacing w:line="162" w:lineRule="exact" w:before="220" w:after="0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Palmer, Horatio R. (1834–1907). . . . . . . . . . . . . . . 672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Palmer, Ray (1808–1887) . . . . . . . . . . . . 107, 307, 497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Paris, Twila (b. 1958) . . . . . . . . . . . . . . . . . . . . . . . . . 28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Pearce, Almeda J. (1893–1966) . . . . . . . . . . . . . . . . 466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Perronet, Edward (1726–1792). . . . . . . . . . . . . . . . . . 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Perry, Jean (1865–1935) . . . . . . . . . . . . . . . . . . . . . 248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Peterson, John Willard (b. 1921) . . 407, 545, 635, 646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Pierpoint, Folliot Sanford (1835–1917) . . . . . . . . . . 26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Pigott, Jean Sophia (1845–1882). . . . . . . . . . . . . . . 306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Plumptre, Edward Hayes (1821–1891) . . . . . . . . . . 70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Pollard, Adelaide Addison (1862–1934) . . . . . . . . 335 </w:t>
      </w:r>
      <w:r>
        <w:rPr>
          <w:rFonts w:ascii="Minion" w:hAnsi="Minion" w:eastAsia="Minion"/>
          <w:b w:val="0"/>
          <w:i w:val="0"/>
          <w:color w:val="221F1F"/>
          <w:sz w:val="14"/>
        </w:rPr>
        <w:t>Pott, Francis (1832–1909) . . . . . . . . . . . . . . . . . . . . 607</w:t>
      </w:r>
    </w:p>
    <w:p>
      <w:pPr>
        <w:autoSpaceDN w:val="0"/>
        <w:autoSpaceDE w:val="0"/>
        <w:widowControl/>
        <w:spacing w:line="196" w:lineRule="exact" w:before="23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683</w:t>
      </w:r>
    </w:p>
    <w:p>
      <w:pPr>
        <w:sectPr>
          <w:type w:val="nextColumn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386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42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Prentiss, Elizabeth Payson (1818–1878). . . . . . . . . 348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Procter, James . . . . . . . . . . . . . . . . . . . . . . . . . 484, 485 </w:t>
      </w:r>
      <w:r>
        <w:rPr>
          <w:rFonts w:ascii="Minion" w:hAnsi="Minion" w:eastAsia="Minion"/>
          <w:b w:val="0"/>
          <w:i w:val="0"/>
          <w:color w:val="221F1F"/>
          <w:sz w:val="14"/>
        </w:rPr>
        <w:t>Prudentius, Aurelius Clemens (348–ca. 413). 214, 523</w:t>
      </w:r>
    </w:p>
    <w:p>
      <w:pPr>
        <w:autoSpaceDN w:val="0"/>
        <w:autoSpaceDE w:val="0"/>
        <w:widowControl/>
        <w:spacing w:line="162" w:lineRule="exact" w:before="220" w:after="0"/>
        <w:ind w:left="42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Rader, Paul (1879–1938) . . . . . . . . . . . . . . . . . . . . . 429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Rambo, Dottie (b. 1934) . . . . . . . . . . . . . . . . . . . . . 462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Rankin, Jeremiah E. (1828–1904). . . . . . . . . . . . . . 299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Reed, Andrew (1787–1862). . . . . . . . . . . . . . . . . . . 425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Reed, Edith E. M. . . . . . . . . . . . . . . . . . . . . . . . . . . . 232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Rees, John P. (1828–1900). . . . . . . . . . . . . . . . . . . . 611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Reitz, Albert Simpson (1879–1966) . . . . . . . . . . . . 592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Reynolds, William M. (1812–1876) . . . . . . . . . . . . 503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Rinkart, Martin (1586–1649) . . . . . . . . . . . . . . . . . 659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Rippon, John (1751–1836) . . . . . . . . . . . . . . . . . . . . . 7 </w:t>
      </w:r>
      <w:r>
        <w:rPr>
          <w:rFonts w:ascii="Minion" w:hAnsi="Minion" w:eastAsia="Minion"/>
          <w:b w:val="0"/>
          <w:i w:val="0"/>
          <w:color w:val="221F1F"/>
          <w:sz w:val="14"/>
        </w:rPr>
        <w:t>Rippon’s</w:t>
      </w:r>
      <w:r>
        <w:rPr>
          <w:rFonts w:ascii="Minion" w:hAnsi="Minion" w:eastAsia="Minion"/>
          <w:b w:val="0"/>
          <w:i/>
          <w:color w:val="221F1F"/>
          <w:sz w:val="14"/>
        </w:rPr>
        <w:t xml:space="preserve"> A Selection of Hymns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. . . . . . . . . . . . . . . . 102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Roberts, Daniel Crane (1841–1907) . . . . . . . . . . . . 552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Robinson, George Wade (1838–1877) . . . . . . . . . . 178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Robinson, Robert (1735–1790). . . . . . . . . . . . . . . . 371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Rossetti, Christina G. (1830–1894). . . . . . . . . . . . . 232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Roth, Elton (1891–1951) . . . . . . . . . . . . . . . . . . . . . 643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Rowe, James (1865–1933). . . . . . . . . . . . 566, 567, 647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Rowley, Francis Harold (1854–1942). . . . . . . . . . . 641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Rubin, Steffi Geiser (b. 1950) . . . . . . . . . . . . . . . . . . 81 </w:t>
      </w:r>
      <w:r>
        <w:rPr>
          <w:rFonts w:ascii="Minion" w:hAnsi="Minion" w:eastAsia="Minion"/>
          <w:b w:val="0"/>
          <w:i w:val="0"/>
          <w:color w:val="221F1F"/>
          <w:sz w:val="14"/>
        </w:rPr>
        <w:t>Runyan, William M. (1870–1957) . . . . . . . . . . . . . 574</w:t>
      </w:r>
    </w:p>
    <w:p>
      <w:pPr>
        <w:autoSpaceDN w:val="0"/>
        <w:tabs>
          <w:tab w:pos="560" w:val="left"/>
        </w:tabs>
        <w:autoSpaceDE w:val="0"/>
        <w:widowControl/>
        <w:spacing w:line="162" w:lineRule="exact" w:before="22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Sammis, John H. (1846–1919) . . . . . . . . . . . . . . . . 365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Sanchez, Pete, Jr. (b. 1948) . . . . . . . . . . . . . . . . . . . . 37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Schütz, Johann Jakob (1640–1690) . . . . . . . . . . . . . 75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Schaff, Philip (1819–1893) . . . . . . . . . . . . . . . . . . . 604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Scheffler, Johann (1624–1677) . . . . . . . . . . . . . . . . 652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Schlicht, Ludolph Ernst (1714–1769). . . . . . . . . . . 230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Schmolk, Benjamin (1672–1737) . . . . . . . . . . . . . . 349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Scott, Clara H. (1841–1897) . . . . . . . . . . . . . . . . . . 585 </w:t>
      </w:r>
      <w:r>
        <w:rPr>
          <w:rFonts w:ascii="Minion" w:hAnsi="Minion" w:eastAsia="Minion"/>
          <w:b w:val="0"/>
          <w:i/>
          <w:color w:val="221F1F"/>
          <w:sz w:val="14"/>
        </w:rPr>
        <w:t>Scottish Paraphrases,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1781 . . . . . . . . . . . . . . . . . . . . 252 </w:t>
      </w:r>
      <w:r>
        <w:rPr>
          <w:rFonts w:ascii="Minion" w:hAnsi="Minion" w:eastAsia="Minion"/>
          <w:b w:val="0"/>
          <w:i/>
          <w:color w:val="221F1F"/>
          <w:sz w:val="14"/>
        </w:rPr>
        <w:t>Scottish Psalter,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 1650. . . . . . . . . . . . . . . . . . . . . . . . . 411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Scriven, Joseph Medlicott (1819–1886) . . . . . . . . . 322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Sears, Edmund Hamilton (1810–1876) . . . . . 209, 234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Sellers, Ernest Orlando (1869–1952) . . . . . . . . . . . 151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Sellers, John. . . . . . . . . . . . . . . . . . . . . . . . . . . . . . . . 331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Shaw, Knowles (1834–1878) . . . . . . . . . . . . . . . . . . 531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Shea, George Beverly (b. 1909) . . . . . . . 302, 526, 563,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630, 642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Shepherd, Thomas (1665–1739). . . . . . . . . . . . . . . 133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Shurtleff, Ernest Warburton (1862–1917). . . . . . . 402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Sinclair, Jerry (b. 1943) . . . . . . . . . . . . . . . . . . . . . . . 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Skoog, Andrew L. (1856–1934). . . . . . . . . . . . . . . . 296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Sleeper, William True (1809–1904) . . . . . . . . 342, 627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Small, James Grindlay (1817–1888) . . . . . . . . . . . . 486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Alfred Barney (1916–2001) . . . . . . . . . . . . . 407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Deborah D. (b. 1958). . . . . . . . . . . . . . . . . . . 28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Edward Russell (Tedd) (b. 1927) . . . . . . . . 285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Henry, Jr. . . . . . . . . . . . . . . . . . . . . . . . . . . . 658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Leonard E., Jr. (b. 1942) . . . . . . . . . . . . . . . . 61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Michael W. (b. 1957) . . . . . . . . . . . . . . . . . . . 27 </w:t>
      </w:r>
      <w:r>
        <w:rPr>
          <w:rFonts w:ascii="Minion" w:hAnsi="Minion" w:eastAsia="Minion"/>
          <w:b w:val="0"/>
          <w:i w:val="0"/>
          <w:color w:val="221F1F"/>
          <w:sz w:val="14"/>
        </w:rPr>
        <w:t>Smith, Oswald J. (1889–1986) . . . . . . . . 173, 392, 624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540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120" w:right="3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Stanphill, Ira (1914–1993). . . . . . . . . . . . 136, 397, 448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Stassen-Benjamin, Linda (b. 1951). . . . . . . . . . . . . . 74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Stead, Louisa M. R. (1850–1917) . . . . . . . . . . . . . . 114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Steele, Anne (1716–1788) . . . . . . . . . . . . . . . . . . . . 374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Stennett, Samuel (1727–1795) . . . . . . . . . . . . . 46, 451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Stephen the Sebaite (734–794) . . . . . . . . . . . . . . . . 291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Stevens, W. B. (19th century) . . . . . . . . . . . . . . . . . 442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Stites, Edgar Page (1836–1921). . . . . . . . . . . . 115, 438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Stockton, John Hart (1813–1877). . . . . . . . . . . . . . 357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Stone, Samuel John (1839–1900) . . . . . . . . . . . . . . 284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Storm, August Ludwig (1862–1914). . . . . . . . . . . . 662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Stowe, Harriet Beecher (1812–1896) . . . . . . . 110, 382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Stowell, Hugh (1799–1865). . . . . . . . . . . . . . . . . . . 174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Strom, Terrye Coelho (b. 1952) . . . . . . . . . . . . . . . 374 </w:t>
      </w:r>
      <w:r>
        <w:rPr>
          <w:rFonts w:ascii="Minion" w:hAnsi="Minion" w:eastAsia="Minion"/>
          <w:b w:val="0"/>
          <w:i/>
          <w:color w:val="221F1F"/>
          <w:sz w:val="14"/>
        </w:rPr>
        <w:t>Symphonia Serenum Selectarum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, 1695 . . . . . . . . . . 607 </w:t>
      </w:r>
      <w:r>
        <w:rPr>
          <w:rFonts w:ascii="Minion" w:hAnsi="Minion" w:eastAsia="Minion"/>
          <w:b w:val="0"/>
          <w:i w:val="0"/>
          <w:color w:val="221F1F"/>
          <w:sz w:val="14"/>
        </w:rPr>
        <w:t>Synesius of Cyrene (ca. 375–430) . . . . . . . . . . . . . . 495</w:t>
      </w:r>
    </w:p>
    <w:p>
      <w:pPr>
        <w:autoSpaceDN w:val="0"/>
        <w:autoSpaceDE w:val="0"/>
        <w:widowControl/>
        <w:spacing w:line="160" w:lineRule="exact" w:before="218" w:after="0"/>
        <w:ind w:left="120" w:right="3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Tate, Nahum (1625–1715) . . . . . . . . . . . . . . . . . . . 259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Tennyson, Alfred, Lord (1809–1892). . . . . . . 111, 380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The Venerable Bede (673–735). . . . . . . . . . . . . . . . . . 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Theodulf of Orléans (ca. 750–821). . . . . . . . . . . . . . . 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Thomerson, Kathleen Armstrong (b. 1934) . . . . . 180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Thompson, Alexander R. (1822–1895) . . . . . . . . . 288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Thompson, John. . . . . . . . . . . . . . . . . . . . . . . . . . . . 374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Thompson, William Lamartine (1847–1909) . . . . 360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Thomson, Mary Ann (1834–1923). . . . . . . . . . . . . 540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Threlfall, Jeannette (1821–1880). . . . . . . . . . . . . . . . 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Thring, Godfrey (1823–1903) . . . . . . . . . . . . . . . . . . 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Thrupp, Dorothy A. (1779–1847) . . . . . . . . . . . . . 406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Tindley, Charles A. (1851–1933) . . 352, 467, 573, 670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Toplady, Augustus (1740–1778). . . . . . . . . . . . . . . 314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Tovey, Herbert George (1888–1972) . . . . . . . . . . . 535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Traditional German Carol. . . . . . . . . . . . . . . . . . . . 258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Tunney, Dick (b. 1956) . . . . . . . . . . . . . . . . . . . . . . . 33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Tunney, Melodie (b. 1960) . . . . . . . . . . . . . . . . . . . . 33 </w:t>
      </w:r>
      <w:r>
        <w:rPr>
          <w:rFonts w:ascii="Minion" w:hAnsi="Minion" w:eastAsia="Minion"/>
          <w:b w:val="0"/>
          <w:i w:val="0"/>
          <w:color w:val="221F1F"/>
          <w:sz w:val="14"/>
        </w:rPr>
        <w:t>Turner, H. L. (19th century) . . . . . . . . . . . . . . . . . . 477</w:t>
      </w:r>
    </w:p>
    <w:p>
      <w:pPr>
        <w:autoSpaceDN w:val="0"/>
        <w:autoSpaceDE w:val="0"/>
        <w:widowControl/>
        <w:spacing w:line="148" w:lineRule="exact" w:before="230" w:after="0"/>
        <w:ind w:left="120" w:right="0" w:firstLine="0"/>
        <w:jc w:val="left"/>
      </w:pPr>
      <w:r>
        <w:rPr>
          <w:rFonts w:ascii="Minion" w:hAnsi="Minion" w:eastAsia="Minion"/>
          <w:b w:val="0"/>
          <w:i/>
          <w:color w:val="221F1F"/>
          <w:sz w:val="14"/>
        </w:rPr>
        <w:t>United Presbyterian Book of Psalms</w:t>
      </w:r>
      <w:r>
        <w:rPr>
          <w:rFonts w:ascii="Minion" w:hAnsi="Minion" w:eastAsia="Minion"/>
          <w:b w:val="0"/>
          <w:i w:val="0"/>
          <w:color w:val="221F1F"/>
          <w:sz w:val="14"/>
        </w:rPr>
        <w:t>. . . . . . . . . . . . . . 56</w:t>
      </w:r>
    </w:p>
    <w:p>
      <w:pPr>
        <w:autoSpaceDN w:val="0"/>
        <w:autoSpaceDE w:val="0"/>
        <w:widowControl/>
        <w:spacing w:line="160" w:lineRule="exact" w:before="220" w:after="0"/>
        <w:ind w:left="120" w:right="3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Van De Venter, Judson W. (1855–1939) . . . . . . . . 340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van Dyke, Henry (1852–1933) . . . . . . . . . . . . . . . . . 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Vandall, N. B. (1896–1970). . . . . . . . . . . . . . . . . . . 436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Von Brethorst, Leona (b. 1923) . . . . . . . . . . . . . . . 632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von Schlegel, Katharina Amalia (1697–1768) . . . . . 93 </w:t>
      </w:r>
      <w:r>
        <w:rPr>
          <w:rFonts w:ascii="Minion" w:hAnsi="Minion" w:eastAsia="Minion"/>
          <w:b w:val="0"/>
          <w:i w:val="0"/>
          <w:color w:val="221F1F"/>
          <w:sz w:val="14"/>
        </w:rPr>
        <w:t>von Zinzendorf, Nicolaus (1700–1760) . . . . . . . . . 492</w:t>
      </w:r>
    </w:p>
    <w:p>
      <w:pPr>
        <w:autoSpaceDN w:val="0"/>
        <w:autoSpaceDE w:val="0"/>
        <w:widowControl/>
        <w:spacing w:line="160" w:lineRule="exact" w:before="220" w:after="4"/>
        <w:ind w:left="120" w:right="3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Wade, John Francis (1711–1786) . . . . . . . . . . . . . . 239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Walford, William W. (1772–1850). . . . . . . . . . . . . 591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Walter, Howard A. (1883–1918). . . . . . . . . . . . . . . 181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Walworth, Clarence (1820–1900). . . . . . . . . . . . . . . 30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Ware, Henry, Jr. (1794–1843). . . . . . . . . . . . . . . 8, 175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Waring, Anna Laetitia (1823–1910) . . . . . . . . . . . . 103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Warner, Anna Bartlett (1820–1915). . . . . . . . . . . . 163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Warner, Susan (1819–1885) . . . . . . . . . . . . . . . . . . 161 </w:t>
      </w:r>
      <w:r>
        <w:rPr>
          <w:rFonts w:ascii="Minion" w:hAnsi="Minion" w:eastAsia="Minion"/>
          <w:b w:val="0"/>
          <w:i w:val="0"/>
          <w:color w:val="221F1F"/>
          <w:sz w:val="14"/>
        </w:rPr>
        <w:t>Watts, Isaac (1674–1748) . . . . . . . . . . . 39, 42, 61, 118,</w:t>
      </w: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540" w:space="0"/>
            <w:col w:w="3150" w:space="0"/>
          </w:cols>
          <w:docGrid w:linePitch="360"/>
        </w:sectPr>
      </w:pPr>
    </w:p>
    <w:p>
      <w:pPr>
        <w:autoSpaceDN w:val="0"/>
        <w:tabs>
          <w:tab w:pos="3800" w:val="left"/>
        </w:tabs>
        <w:autoSpaceDE w:val="0"/>
        <w:widowControl/>
        <w:spacing w:line="148" w:lineRule="exact" w:before="0" w:after="87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Smith, Paul (b. 1956) . . . . . . . . . . . . . . . . . . . . . . . . . 33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310, 421, 601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684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345"/>
        <w:gridCol w:w="3345"/>
      </w:tblGrid>
      <w:tr>
        <w:trPr>
          <w:trHeight w:hRule="exact" w:val="1480"/>
        </w:trPr>
        <w:tc>
          <w:tcPr>
            <w:tcW w:type="dxa" w:w="3120"/>
            <w:tcBorders>
              <w:start w:sz="16.0" w:val="single" w:color="#93959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120" w:firstLine="0"/>
              <w:jc w:val="both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Smith, Samuel Francis (1808–1895). . . . . . . . . . . . 553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Smith, Walter Chalmers (1824–1908) . . . . . . . . . . 381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Spaeth, Harriet Krauth (1845–1925) . . . . . . . . . . . 238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Spafford, Horatio Gates (1828–1888) . . . . . . . . . . 304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both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Webb, Benjamin (1819–1885) . . . . . . . . . . . . . . . . . . 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Weigle, Charles F. (1871–1966) . . . . . . . . . . . . . . . 404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Weissel, Georg (1590–1635) . . . . . . . . . . . . . . . . . . 236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Wells, Marcus M. (1815–1895). . . . . . . . . . . . . . . . 427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114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INDEX OF AUTHORS, TRANSLATORS, ARRANGERS, AND SOURCES</w:t>
      </w:r>
    </w:p>
    <w:p>
      <w:pPr>
        <w:autoSpaceDN w:val="0"/>
        <w:tabs>
          <w:tab w:pos="3240" w:val="left"/>
        </w:tabs>
        <w:autoSpaceDE w:val="0"/>
        <w:widowControl/>
        <w:spacing w:line="148" w:lineRule="exact" w:before="386" w:after="0"/>
        <w:ind w:left="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Wesley, Charles (1707–1788). . . . . . . 9, 160, 166, 187,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Wolcott, Samuel (1813–1886). . . . . . . . . . . . . . . . . 531</w:t>
      </w:r>
    </w:p>
    <w:p>
      <w:pPr>
        <w:autoSpaceDN w:val="0"/>
        <w:tabs>
          <w:tab w:pos="3240" w:val="left"/>
        </w:tabs>
        <w:autoSpaceDE w:val="0"/>
        <w:widowControl/>
        <w:spacing w:line="148" w:lineRule="exact" w:before="12" w:after="20"/>
        <w:ind w:left="14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265, 418, 447, 597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Wolf, Lanny (b. 1942) . . . . . . . . . . . . . . . . . . . 283, 425</w:t>
      </w:r>
    </w:p>
    <w:p>
      <w:pPr>
        <w:sectPr>
          <w:pgSz w:w="7920" w:h="11880"/>
          <w:pgMar w:top="302" w:right="414" w:bottom="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0" w:right="116" w:firstLine="0"/>
        <w:jc w:val="righ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Wesley, John (1703–1791) . . . . 52, 330, 493, 515, 652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Whitefield, George (1714–1770) . . 227, 266, 371, 408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Whitfield, Frederick (1829–1904). . . . . . . . . . . . . . 650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Whiting, William (1825–1878). . . . . . . . . . . . . . . . 550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Whittier, John Greenleaf (1807–1892). . . . . . . . . . 172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Whittle, Daniel Webster (1840–1901) . . . . . . . 96, 107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Whittle, Daniel Webster (1840–1901) . . . . . . 320, 339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Wilkinson, Kate B. (1859–1928). . . . . . . . . . . . . . . 578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Willard, Kelly Bagley (b. 1956) . . . . . . . . . . . . . . . . 577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Williams, Clara Tear (1858–1937) . . . . . . . . . . . . . 630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Williams, Peter (1722–1796). . . . . . . . . . . . . . . . . . 394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Williams, William (1717–1791) . . . . . . . . . . . . . . . 394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Winkworth, Catherine (1827–1878). . . . 67, 214, 216, </w:t>
      </w:r>
      <w:r>
        <w:rPr>
          <w:rFonts w:ascii="Minion" w:hAnsi="Minion" w:eastAsia="Minion"/>
          <w:b w:val="0"/>
          <w:i w:val="0"/>
          <w:color w:val="221F1F"/>
          <w:sz w:val="14"/>
        </w:rPr>
        <w:t>237, 265, 278, 399, 498, 660</w:t>
      </w:r>
    </w:p>
    <w:p>
      <w:pPr>
        <w:sectPr>
          <w:type w:val="continuous"/>
          <w:pgSz w:w="7920" w:h="11880"/>
          <w:pgMar w:top="302" w:right="414" w:bottom="0" w:left="840" w:header="720" w:footer="720" w:gutter="0"/>
          <w:cols w:num="2" w:equalWidth="0">
            <w:col w:w="3116" w:space="0"/>
            <w:col w:w="3550" w:space="0"/>
          </w:cols>
          <w:docGrid w:linePitch="360"/>
        </w:sectPr>
      </w:pPr>
    </w:p>
    <w:p>
      <w:pPr>
        <w:autoSpaceDN w:val="0"/>
        <w:tabs>
          <w:tab w:pos="264" w:val="left"/>
        </w:tabs>
        <w:autoSpaceDE w:val="0"/>
        <w:widowControl/>
        <w:spacing w:line="158" w:lineRule="exact" w:before="0" w:after="0"/>
        <w:ind w:left="124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Wordsworth, Christopher (1807–1885) . . . . . 54, 279,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281, 660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Work, John Wesley, Jr. (1872–1925) . . . . . . . . . . . 219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Wyrtzen, Don (b. 1942). . . . . . . . . . . . . . . . . . 510, 654 </w:t>
      </w:r>
      <w:r>
        <w:rPr>
          <w:rFonts w:ascii="Minion" w:hAnsi="Minion" w:eastAsia="Minion"/>
          <w:b w:val="0"/>
          <w:i w:val="0"/>
          <w:color w:val="221F1F"/>
          <w:sz w:val="14"/>
        </w:rPr>
        <w:t>Wyrtzen, Jack (1913–1996). . . . . . . . . . . . . . . 510, 654</w:t>
      </w:r>
    </w:p>
    <w:p>
      <w:pPr>
        <w:autoSpaceDN w:val="0"/>
        <w:autoSpaceDE w:val="0"/>
        <w:widowControl/>
        <w:spacing w:line="160" w:lineRule="exact" w:before="220" w:after="0"/>
        <w:ind w:left="124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Yates, John H. (1837–1900). . . . . . . . . . . . . . . . . . . . 99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Young, George A. (19th century) . . . . . . . . . . . . . . 390 </w:t>
      </w:r>
      <w:r>
        <w:rPr>
          <w:rFonts w:ascii="Minion" w:hAnsi="Minion" w:eastAsia="Minion"/>
          <w:b w:val="0"/>
          <w:i w:val="0"/>
          <w:color w:val="221F1F"/>
          <w:sz w:val="14"/>
        </w:rPr>
        <w:t>Young, John Freeman (1820–1885) . . . . . . . . . . . . 244</w:t>
      </w:r>
    </w:p>
    <w:p>
      <w:pPr>
        <w:autoSpaceDN w:val="0"/>
        <w:autoSpaceDE w:val="0"/>
        <w:widowControl/>
        <w:spacing w:line="160" w:lineRule="exact" w:before="220" w:after="0"/>
        <w:ind w:left="124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Zelley, Henry J. (1859–1942). . . . . . . . . . . . . . . . . . 396 </w:t>
      </w:r>
      <w:r>
        <w:rPr>
          <w:rFonts w:ascii="Minion" w:hAnsi="Minion" w:eastAsia="Minion"/>
          <w:b w:val="0"/>
          <w:i w:val="0"/>
          <w:color w:val="221F1F"/>
          <w:sz w:val="14"/>
        </w:rPr>
        <w:t>Zschech, Darlene . . . . . . . . . . . . . . . . . . . . . . . . . . . . 73</w:t>
      </w:r>
    </w:p>
    <w:p>
      <w:pPr>
        <w:autoSpaceDN w:val="0"/>
        <w:autoSpaceDE w:val="0"/>
        <w:widowControl/>
        <w:spacing w:line="196" w:lineRule="exact" w:before="771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685</w:t>
      </w:r>
    </w:p>
    <w:p>
      <w:pPr>
        <w:sectPr>
          <w:type w:val="nextColumn"/>
          <w:pgSz w:w="7920" w:h="11880"/>
          <w:pgMar w:top="302" w:right="414" w:bottom="0" w:left="840" w:header="720" w:footer="720" w:gutter="0"/>
          <w:cols w:num="2" w:equalWidth="0">
            <w:col w:w="311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8.0" w:type="dxa"/>
      </w:tblPr>
      <w:tblGrid>
        <w:gridCol w:w="6676"/>
      </w:tblGrid>
      <w:tr>
        <w:trPr>
          <w:trHeight w:hRule="exact" w:val="386"/>
        </w:trPr>
        <w:tc>
          <w:tcPr>
            <w:tcW w:type="dxa" w:w="2508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4" w:after="0"/>
              <w:ind w:left="0" w:right="0" w:firstLine="0"/>
              <w:jc w:val="center"/>
            </w:pPr>
            <w:r>
              <w:rPr>
                <w:rFonts w:ascii="GrotesqueMT" w:hAnsi="GrotesqueMT" w:eastAsia="GrotesqueMT"/>
                <w:b/>
                <w:i w:val="0"/>
                <w:color w:val="221F1F"/>
                <w:sz w:val="24"/>
              </w:rPr>
              <w:t>INDEX OF THEMES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496"/>
        <w:ind w:left="0" w:right="0"/>
      </w:pPr>
    </w:p>
    <w:p>
      <w:pPr>
        <w:sectPr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0" w:right="120" w:firstLine="0"/>
        <w:jc w:val="both"/>
      </w:pPr>
      <w:r>
        <w:rPr>
          <w:rFonts w:ascii="Minion" w:hAnsi="Minion" w:eastAsia="Minion"/>
          <w:b/>
          <w:i w:val="0"/>
          <w:color w:val="221F1F"/>
          <w:sz w:val="14"/>
        </w:rPr>
        <w:t>A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biding . . . . . . . . . . . . . . . . . . . . . . . . . . . . . . . 103, 321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Adoration . . . . . . . . . . . . . . . . . . . . . . . . 3, 68, 408, 559 </w:t>
      </w:r>
      <w:r>
        <w:rPr>
          <w:rFonts w:ascii="Minion" w:hAnsi="Minion" w:eastAsia="Minion"/>
          <w:b w:val="0"/>
          <w:i w:val="0"/>
          <w:color w:val="221F1F"/>
          <w:sz w:val="14"/>
        </w:rPr>
        <w:t>Angels . . . 137, 202, 203, 204, 208, 218, 226, 233, 239,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12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Compassion . . . . . . . . . . . . . . . . . . . . . . . . . . . . . . . 197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Confession . . . . . . . . . 11, 334, 342, 495, 556, 558, 588 </w:t>
      </w:r>
      <w:r>
        <w:rPr>
          <w:rFonts w:ascii="Minion" w:hAnsi="Minion" w:eastAsia="Minion"/>
          <w:b w:val="0"/>
          <w:i w:val="0"/>
          <w:color w:val="221F1F"/>
          <w:sz w:val="14"/>
        </w:rPr>
        <w:t>Confidence . . . . . . . . 93, 103, 113, 127, 290, 338, 370,</w:t>
      </w:r>
    </w:p>
    <w:p>
      <w:pPr>
        <w:sectPr>
          <w:type w:val="nextColumn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412" w:val="left"/>
        </w:tabs>
        <w:autoSpaceDE w:val="0"/>
        <w:widowControl/>
        <w:spacing w:line="148" w:lineRule="exact" w:before="0" w:after="14"/>
        <w:ind w:left="172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245, 248, 249, 257, 259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389, 637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tabs>
          <w:tab w:pos="172" w:val="left"/>
          <w:tab w:pos="176" w:val="left"/>
          <w:tab w:pos="182" w:val="left"/>
        </w:tabs>
        <w:autoSpaceDE w:val="0"/>
        <w:widowControl/>
        <w:spacing w:line="160" w:lineRule="exact" w:before="0" w:after="0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Animals . . . . . . . . . . . . . . . . . . . . . . . . . . . . . . . . . . . 250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Anticipation . . . . . . . . . . . . . . . . . . . . . . . . . . . . . . . 439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Armor . . . . . . . . . . . . . . . . . . . . . . . . . . . . . . . . . . . . 669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Ascension . . . . . . . . . . . . . . . . . . . . . . . . . . . . 2, 13, 598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Assurance . . . . . . . 94, 97, 102, 104, 112, 114, 115, 150,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161, 177, 292, 294, 303, 304, 305, 393, 400, 403, 404,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445, 448, 457, 458, 459, 461, 467, 486, 610, 617, 625,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648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Atonement . . . . 81, 125, 126, 136, 143, 146, 476, 481, </w:t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492, 524, 618, 625, 626</w:t>
      </w:r>
    </w:p>
    <w:p>
      <w:pPr>
        <w:autoSpaceDN w:val="0"/>
        <w:tabs>
          <w:tab w:pos="172" w:val="left"/>
          <w:tab w:pos="176" w:val="left"/>
        </w:tabs>
        <w:autoSpaceDE w:val="0"/>
        <w:widowControl/>
        <w:spacing w:line="162" w:lineRule="exact" w:before="220" w:after="0"/>
        <w:ind w:left="1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B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aptism . . . . . . . . . . . . . . . . . . . . . . . . . . . . . . . . . . . 420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Beauty . . . . . . . . . . . . . . . . . . . . . . . . . . . . . . . . 478, 548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Benediction. . . . . . . . . . . . . . . . . . . . . . . . . . . . . . . . 279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Bible. . . . . . . . . . . . . . . . . . . . . . . . . . . . . . . . . . 149, 162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Bible Study . . . . . . . . . . . . . . . . . . . . . . . . . . . . . . . . 148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Birth of Christ. . . . . . 202, 203, 204, 207, 208, 209, 211,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212, 213, 215, 216, 217, 218, 219, 221, 222, 223, 224,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226, 227, 228, 230, 231, 232, 233, 234, 236, 237, 238,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239, 240, 241, 242, 244, 245, 246, 247, 248, 249, 250,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252, 253, 255, 257, 258, 259, 260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Blessing . . . . . . . . . . . . . . . . . . . 223, 298, 320, 406, 423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Blindness. . . . . . . . . . . . . . . . . . . . . . . . . . . . . . 504, 575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Body of Christ. . . . . . . . . . . . . . . . . . . . . . . . . . . . . . 266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Bread . . . . . . . . . . . . . . . . . . . . . . . . . . . . . . . . . . . . . 148 </w:t>
      </w:r>
      <w:r>
        <w:rPr>
          <w:rFonts w:ascii="Minion" w:hAnsi="Minion" w:eastAsia="Minion"/>
          <w:b w:val="0"/>
          <w:i w:val="0"/>
          <w:color w:val="221F1F"/>
          <w:sz w:val="14"/>
        </w:rPr>
        <w:t>Burial . . . . . . . . . . . . . . . . . . . . . . . . . . . . . . . . . . . . . 142</w:t>
      </w:r>
    </w:p>
    <w:p>
      <w:pPr>
        <w:autoSpaceDN w:val="0"/>
        <w:tabs>
          <w:tab w:pos="90" w:val="left"/>
          <w:tab w:pos="172" w:val="left"/>
          <w:tab w:pos="176" w:val="left"/>
        </w:tabs>
        <w:autoSpaceDE w:val="0"/>
        <w:widowControl/>
        <w:spacing w:line="162" w:lineRule="exact" w:before="220" w:after="0"/>
        <w:ind w:left="1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C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are . . . . . . . . . . . . . . . . . . . . . . . . . . . . . . . . . . . . . . 568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Character. . . . . . . . . . . . . . . . . . . . . . . . . . . . . . . . . . 180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Childhood. . . . . . . . . . . . . . . . . 160, 163, 207, 216, 250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Children . . . . . . . . . . . . . . . . . . . . . . . . . . . . . . . . . . . 32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Children’s Hymn . . . . . . . . . . . . . . . . . . . . . . . 159, 162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Christian Living . . . . . . . . . . . . 146, 166, 192, 610, 631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Christian Warfare. . . . . . . . . . . . . . . . . . . . . . . . . . . 187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Christlikeness. . . . . . 173, 181, 182, 190, 506, 567, 581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Christmas . . . . . . . . . . . . . . . . . . . . . . . . . . . . . 205, 256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Church. . . . . . . . . . 10, 87, 95, 100, 147, 264, 265, 267,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269, 270, 273, 274, 283, 284, 286, 501, 552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Comfort . . . . . . . 39, 67, 75, 78, 87, 97, 101, 104, 105,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107, 123, 127, 149, 153, 174, 176, 177, 207, 213, 218,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219, 290, 291, 294, 295, 297, 300, 301, 304, 305, 309,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311, 317, 319, 321, 322, 323, 324, 350, 355, 391, 392,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395, 399, 400, 404, 407, 410, 436, 442, 463, 465, 482,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488, 493, 519, 520, 522, 556, 567, 570, 572, 579, 582,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587, 590, 632, 648, 651, 670, 671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>Comforter. . . . . . . . . . . . . . . . . . . . . . . . . 427, 433, 550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282" w:val="left"/>
          <w:tab w:pos="286" w:val="left"/>
          <w:tab w:pos="288" w:val="left"/>
          <w:tab w:pos="314" w:val="left"/>
          <w:tab w:pos="318" w:val="left"/>
        </w:tabs>
        <w:autoSpaceDE w:val="0"/>
        <w:widowControl/>
        <w:spacing w:line="160" w:lineRule="exact" w:before="0" w:after="0"/>
        <w:ind w:left="120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Conflict. . . . . . . . 99, 101, 187, 336, 507, 553, 668, 669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Conscience . . . . . . . . . . . . . . . . . . . . . . . . . . . . 180, 352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Consecration. . . 96, 118, 167, 170, 183, 194, 198, 306,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328, 334, 335, 337, 339, 353, 365, 421, 422, 426, 431,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561, 616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Contentment . . . . . . . . . . 106, 110, 152, 312, 375, 399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Conversion . . . . . . . . . 71, 82, 182, 341, 342, 344, 346,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347, 357, 363, 429, 472, 500, 535, 542, 563, 564, 611,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612, 615, 619, 627, 645, 647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Conviction of Sin . . . . . . . . . . . . . . . . . . . . . . . . . . . 354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Courage . . . . . . . . . . . 77, 100, 158, 185, 188, 281, 328, </w:t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425, 507, 549, 553, 631, 668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Creation. . . . . . . . . . . . 7, 25, 27, 34, 39, 43, 44, 50, 55, </w:t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64, 81, 84, 86, 156, 382, 409, 440, 478, 526, 548, 552,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656, 664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Creator . . . . . . . . . . . . . . . . . . . . . . . . . . . . . . . . . . . 497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Crisis . . . . . . . . . . . . . . . . . . . . . . . . . . . . . . . . . . . . . 615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Cross . . . . . . . . 118, 119, 122, 127, 128, 130, 133, 135,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138, 140, 141, 143, 144, 167, 476, 481, 499, 616, 626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Crucifixion . . . . . . . . 60, 120, 124, 132, 134, 136, 137, </w:t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142, 480, 600, 621, 650, 654</w:t>
      </w:r>
    </w:p>
    <w:p>
      <w:pPr>
        <w:autoSpaceDN w:val="0"/>
        <w:tabs>
          <w:tab w:pos="274" w:val="left"/>
          <w:tab w:pos="282" w:val="left"/>
        </w:tabs>
        <w:autoSpaceDE w:val="0"/>
        <w:widowControl/>
        <w:spacing w:line="160" w:lineRule="exact" w:before="220" w:after="0"/>
        <w:ind w:left="120" w:right="288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D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eath . . . . . . . . . . . . 111, 290, 444, 453, 460, 580, 603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Death of Christ. . . . . . . . . . . . . . . . . . . . . 271, 508, 619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Decision . . . . . . . . . . . . . . . . . . . . . . 185, 327, 356, 612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Dedication. . . . . . . . . 53, 128, 144, 281, 326, 333, 343,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345, 348, 353, 495, 515, 540, 580, 583, 586, 588, 589,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642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Deity of Christ . . . . . . . . . 29, 45, 47, 48, 253, 523, 600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Deliverance . . . . . . . . . . . . . . . . . . . . . . . . . . . . 384, 394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Devotion. . . . . . . . . . . 88, 122, 171, 315, 351, 489, 491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Difficulty . . . . . . . . . . . . . . . . . . . . . . . . . . . . . . . . . . 571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Discipleship. . . . . . . . 19, 128, 133, 167, 291, 328, 343,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403, 583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>Doubt . . . . . . . . . . . . . . . . . . . . . . . . . . . . . . . . . . . . 109</w:t>
      </w:r>
    </w:p>
    <w:p>
      <w:pPr>
        <w:autoSpaceDN w:val="0"/>
        <w:autoSpaceDE w:val="0"/>
        <w:widowControl/>
        <w:spacing w:line="160" w:lineRule="exact" w:before="220" w:after="0"/>
        <w:ind w:left="120" w:right="426" w:firstLine="0"/>
        <w:jc w:val="both"/>
      </w:pPr>
      <w:r>
        <w:rPr>
          <w:rFonts w:ascii="Minion" w:hAnsi="Minion" w:eastAsia="Minion"/>
          <w:b/>
          <w:i w:val="0"/>
          <w:color w:val="221F1F"/>
          <w:sz w:val="14"/>
        </w:rPr>
        <w:t>E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aster . . . . . . . . . 68, 594, 595, 596, 597, 601, 602, 607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Encouragement . . . . . . . . . . . . . . . . 297, 298, 319, 390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Epiphany . . . . . . . . . . . . . . . . . . . . . . . . . . . . . . . . . . 205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Eternal Life . . . . . . . . . . . . . . . . . . . . . . . . . . . . . . . . 597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Eternity . . . . . . . . . . . . . . . . . . . . . . . . . . . . . . . . . 2, 437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Evangelism . . . . 188, 219, 484, 498, 531, 538, 543, 641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Evening Hymn . . . . . . . . . . . . . . . . . . . . . . . . . . . . . . 11 </w:t>
      </w:r>
      <w:r>
        <w:rPr>
          <w:rFonts w:ascii="Minion" w:hAnsi="Minion" w:eastAsia="Minion"/>
          <w:b w:val="0"/>
          <w:i w:val="0"/>
          <w:color w:val="221F1F"/>
          <w:sz w:val="14"/>
        </w:rPr>
        <w:t>Evening Prayer . . . . . . . . . . . . . . . . . . . . . . . . . . . . . 582</w:t>
      </w:r>
    </w:p>
    <w:p>
      <w:pPr>
        <w:autoSpaceDN w:val="0"/>
        <w:autoSpaceDE w:val="0"/>
        <w:widowControl/>
        <w:spacing w:line="150" w:lineRule="exact" w:before="230" w:after="6"/>
        <w:ind w:left="12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F</w:t>
      </w:r>
      <w:r>
        <w:rPr>
          <w:rFonts w:ascii="Minion" w:hAnsi="Minion" w:eastAsia="Minion"/>
          <w:b w:val="0"/>
          <w:i w:val="0"/>
          <w:color w:val="221F1F"/>
          <w:sz w:val="14"/>
        </w:rPr>
        <w:t>aith. . . . . . . . . . 99, 100, 102, 107, 108, 109, 338, 397,</w:t>
      </w:r>
    </w:p>
    <w:p>
      <w:pPr>
        <w:sectPr>
          <w:type w:val="nextColumn"/>
          <w:pgSz w:w="7920" w:h="11880"/>
          <w:pgMar w:top="540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412" w:val="left"/>
        </w:tabs>
        <w:autoSpaceDE w:val="0"/>
        <w:widowControl/>
        <w:spacing w:line="150" w:lineRule="exact" w:before="0" w:after="6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Commitment . 106, 113, 125, 132, 133, 146, 152, 158,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442, 500, 617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tabs>
          <w:tab w:pos="172" w:val="left"/>
          <w:tab w:pos="176" w:val="left"/>
        </w:tabs>
        <w:autoSpaceDE w:val="0"/>
        <w:widowControl/>
        <w:spacing w:line="158" w:lineRule="exact" w:before="0" w:after="0"/>
        <w:ind w:left="10" w:right="0" w:firstLine="0"/>
        <w:jc w:val="left"/>
      </w:pP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160, 180, 181, 198, 237, 253, 351, 353, 354, 362, 406,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515, 567, 591, 636, 642, 646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>Communion . . . . . . . 13, 120, 148, 271, 276, 278, 286,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 w:num="2" w:equalWidth="0">
            <w:col w:w="3132" w:space="0"/>
            <w:col w:w="3544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12"/>
        <w:ind w:left="118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Faithfulness. . . . . . . . . . . . . . . . . . . . . . . . . . . . . . . . 393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Fear . . . . . . . . . . . . . . . . . . . . . . . . . . . . . . . . . . . . . . 324 </w:t>
      </w:r>
      <w:r>
        <w:rPr>
          <w:rFonts w:ascii="Minion" w:hAnsi="Minion" w:eastAsia="Minion"/>
          <w:b w:val="0"/>
          <w:i w:val="0"/>
          <w:color w:val="221F1F"/>
          <w:sz w:val="14"/>
        </w:rPr>
        <w:t>Fellowship . . . . . . . . . 10, 195, 269, 271, 276, 285, 286,</w:t>
      </w:r>
    </w:p>
    <w:p>
      <w:pPr>
        <w:sectPr>
          <w:type w:val="nextColumn"/>
          <w:pgSz w:w="7920" w:h="11880"/>
          <w:pgMar w:top="540" w:right="414" w:bottom="0" w:left="830" w:header="720" w:footer="720" w:gutter="0"/>
          <w:cols w:num="2" w:equalWidth="0">
            <w:col w:w="3132" w:space="0"/>
            <w:col w:w="3544" w:space="0"/>
          </w:cols>
          <w:docGrid w:linePitch="360"/>
        </w:sectPr>
      </w:pPr>
    </w:p>
    <w:p>
      <w:pPr>
        <w:autoSpaceDN w:val="0"/>
        <w:tabs>
          <w:tab w:pos="3412" w:val="left"/>
        </w:tabs>
        <w:autoSpaceDE w:val="0"/>
        <w:widowControl/>
        <w:spacing w:line="148" w:lineRule="exact" w:before="0" w:after="0"/>
        <w:ind w:left="172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287, 331, 574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432, 469</w:t>
      </w:r>
    </w:p>
    <w:p>
      <w:pPr>
        <w:autoSpaceDN w:val="0"/>
        <w:autoSpaceDE w:val="0"/>
        <w:widowControl/>
        <w:spacing w:line="196" w:lineRule="exact" w:before="23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687</w:t>
      </w:r>
    </w:p>
    <w:p>
      <w:pPr>
        <w:sectPr>
          <w:type w:val="continuous"/>
          <w:pgSz w:w="7920" w:h="11880"/>
          <w:pgMar w:top="540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26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tabs>
          <w:tab w:pos="582" w:val="left"/>
        </w:tabs>
        <w:autoSpaceDE w:val="0"/>
        <w:widowControl/>
        <w:spacing w:line="158" w:lineRule="exact" w:before="0" w:after="0"/>
        <w:ind w:left="42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Forgiveness . . . . 56, 134, 314, 329, 332, 443, 472, 473,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479, 492, 558, 618, 649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Friend . . . . . . . . . . . . . . . . . . . . . . . . . . . . . . . . 486, 493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Fulfillment. . . . . . . . . . . . . . . . . . . . . . . . . . . . . . . . . 520 </w:t>
      </w:r>
      <w:r>
        <w:rPr>
          <w:rFonts w:ascii="Minion" w:hAnsi="Minion" w:eastAsia="Minion"/>
          <w:b w:val="0"/>
          <w:i w:val="0"/>
          <w:color w:val="221F1F"/>
          <w:sz w:val="14"/>
        </w:rPr>
        <w:t>Future . . . . . . . . . . . . . . . . . . . . . . . . . . . . . . . . 402, 439</w:t>
      </w:r>
    </w:p>
    <w:p>
      <w:pPr>
        <w:autoSpaceDN w:val="0"/>
        <w:tabs>
          <w:tab w:pos="582" w:val="left"/>
          <w:tab w:pos="586" w:val="left"/>
        </w:tabs>
        <w:autoSpaceDE w:val="0"/>
        <w:widowControl/>
        <w:spacing w:line="162" w:lineRule="exact" w:before="218" w:after="0"/>
        <w:ind w:left="42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G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ethsemane . . . . . . . . . . . . . . . . . . . . . . . . . . . . . . . 638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Gifts. . . . . . . . . . . . . . . . . . . . . . . . . . . . . . 205, 231, 256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Giving . . . . . . . . . . . . . . . . . . . . . . . . . . . . . . . . . . . . 196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Glory . . . . . . . . . . . . . . . . . . . . . . . . . . . . . . . . . . . 33, 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 . . . . . . . . . . . . . . . . . . . . . . . . . . . . . . . . . . 391, 514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 the Father . . . . . . . . . 15, 16, 17, 28, 29,37, 40, 59,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68, 374, 408, 550, 592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 the King. . . . . . . . . . . . . . . . . . . . . . . . . . . . . 21, 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Care. . . . . . . . . . . . . . . . . . . . . . . . . . . . . . . 39, 84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Character . . . . . . . . . . . . . . . . . . . . . . . . . . . . 381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Love . . . . . . . . . . . . . . . . . . . . . 15, 144, 409, 525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Majesty . . . . . . . . . . . . . . . . . . . . . . . 6,14, 21, 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Mercy . . . . . . . . . . . . . 56, 61, 119, 332, 393, 413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Omnipotence. . . . . . . . . . . 27, 79, 377, 378, 379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Power . . . . . . . . . . . . . . . . . . 15, 28, 75, 409, 591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Protection. . . . . . . . . . . . . . . . . . . . . . . . . . . . 299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Sovereignty. . . . . . . . . . . . . . . . . . . . . . . . . . . . 90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God’s Wisdom . . . . . . . . . . . . . . . . . . . . . . . . . . . . . 514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Good Friday . . . . . . . . . . . . . . . . . . . . . . . . . . . . . . . 569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Gospel . . . . . . . . . . . . . . . . . . . . . . . . . . . . . . . . . . . . . 46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Grace . . . . . . . . 176, 279, 323, 330, 366, 371, 379, 424,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472, 473, 479, 488, 499, 509, 518, 525, 611, 613, 614,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540" w:space="0"/>
            <w:col w:w="3150" w:space="0"/>
          </w:cols>
          <w:docGrid w:linePitch="360"/>
        </w:sectPr>
      </w:pPr>
    </w:p>
    <w:p>
      <w:pPr>
        <w:autoSpaceDN w:val="0"/>
        <w:tabs>
          <w:tab w:pos="248" w:val="left"/>
          <w:tab w:pos="256" w:val="left"/>
          <w:tab w:pos="258" w:val="left"/>
          <w:tab w:pos="260" w:val="left"/>
          <w:tab w:pos="282" w:val="left"/>
          <w:tab w:pos="288" w:val="left"/>
        </w:tabs>
        <w:autoSpaceDE w:val="0"/>
        <w:widowControl/>
        <w:spacing w:line="162" w:lineRule="exact" w:before="0" w:after="0"/>
        <w:ind w:left="12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J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esus . . . . . . . . . . . . . 104, 111, 284, 480, 486, 491, 496, </w:t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567, 568, 641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Jesus as Friend . . . . . . . . . . . . . . . . . . . . . . . . . . . . . 322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Jesus as Lord . . . . . . . . . . . . . . . . . . . . . . . . . . . . . . . . . 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Jesus Christ . . . . . . 5, 29, 38, 41, 46, 49, 60, 65, 68, 73,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74, 82, 83, 97, 137, 161, 191, 229, 354, 450, 485, 501, </w:t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557, 646, 651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Jesus’ Death. . . . . . . . . . . . . . . . . . . . . . . . . . . . 130, 141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Jesus’ Love. . . . . . . . . . . . . . . . . . . . . . . . . . . . . . . . . 330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Jesus’ Ministry . . . . . . . . . . . . . . . . . . . . . . . . . 484, 503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Joy. . . . . . . . . . . . . . . . . . . . 9, 19, 20, 25, 43, 44, 68, 70, </w:t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71, 78, 81, 85, 123, 157, 177, 186, 207, 211, 216, 219,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221, 222, 225, 232, 234, 240, 245, 247, 252, 258, 259, </w:t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282, 285, 306, 316, 364, 372, 374, 396, 438, 442, 446,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446, 450, 451, 456, 458, 462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Judgment. . . . . . . . . . . . . . . . . . . . . . . . . . . . . . . . . . 549 </w:t>
      </w:r>
      <w:r>
        <w:rPr>
          <w:rFonts w:ascii="Minion" w:hAnsi="Minion" w:eastAsia="Minion"/>
          <w:b w:val="0"/>
          <w:i w:val="0"/>
          <w:color w:val="221F1F"/>
          <w:sz w:val="14"/>
        </w:rPr>
        <w:t>Justification. . . . . . . . . . . . . . . . . . . . . . . . . . . . 140, 509</w:t>
      </w:r>
    </w:p>
    <w:p>
      <w:pPr>
        <w:autoSpaceDN w:val="0"/>
        <w:autoSpaceDE w:val="0"/>
        <w:widowControl/>
        <w:spacing w:line="152" w:lineRule="exact" w:before="232" w:after="0"/>
        <w:ind w:left="12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K</w:t>
      </w:r>
      <w:r>
        <w:rPr>
          <w:rFonts w:ascii="Minion" w:hAnsi="Minion" w:eastAsia="Minion"/>
          <w:b w:val="0"/>
          <w:i w:val="0"/>
          <w:color w:val="221F1F"/>
          <w:sz w:val="14"/>
        </w:rPr>
        <w:t>ingdom of God . . . . . . . . . . . . . . . . . . . . . . . . 48, 446</w:t>
      </w:r>
    </w:p>
    <w:p>
      <w:pPr>
        <w:autoSpaceDN w:val="0"/>
        <w:autoSpaceDE w:val="0"/>
        <w:widowControl/>
        <w:spacing w:line="164" w:lineRule="exact" w:before="218" w:after="14"/>
        <w:ind w:left="120" w:right="30" w:firstLine="0"/>
        <w:jc w:val="both"/>
      </w:pPr>
      <w:r>
        <w:rPr>
          <w:rFonts w:ascii="Minion" w:hAnsi="Minion" w:eastAsia="Minion"/>
          <w:b/>
          <w:i w:val="0"/>
          <w:color w:val="221F1F"/>
          <w:sz w:val="14"/>
        </w:rPr>
        <w:t>L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amb of God. . . . . . . . . . . . . . . . . . . . . . . 159, 420, 480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Last Things . . . . . . . . . . . . . . . . . . . . . . . . . . . . . . . . 466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Law. . . . . . . . . . . . . . . . . . . . . . . . . . . . . . . . . . . . . . . 613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Leading . . . . . . . . . . . . . . . . . . . . . . . . . . . . . . . . . . . 401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Life. . . . . . . . . . . . . . . . . . . . . . . . . . . . . . . . . . . . . . . 521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Life of Christ. . . . . . . . . . . . . . . 191, 225, 242, 508, 660 </w:t>
      </w:r>
      <w:r>
        <w:rPr>
          <w:rFonts w:ascii="Minion" w:hAnsi="Minion" w:eastAsia="Minion"/>
          <w:b w:val="0"/>
          <w:i w:val="0"/>
          <w:color w:val="221F1F"/>
          <w:sz w:val="14"/>
        </w:rPr>
        <w:t>Light . . . 57, 72, 179, 190, 195, 252, 381, 401, 504, 541</w:t>
      </w: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540" w:space="0"/>
            <w:col w:w="3150" w:space="0"/>
          </w:cols>
          <w:docGrid w:linePitch="360"/>
        </w:sectPr>
      </w:pPr>
    </w:p>
    <w:p>
      <w:pPr>
        <w:autoSpaceDN w:val="0"/>
        <w:tabs>
          <w:tab w:pos="3660" w:val="left"/>
        </w:tabs>
        <w:autoSpaceDE w:val="0"/>
        <w:widowControl/>
        <w:spacing w:line="148" w:lineRule="exact" w:before="0" w:after="12"/>
        <w:ind w:left="582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620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Love . . . . . 37, 50, 52, 54, 143, 161, 162, 163, 174, 176,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288" w:right="202" w:firstLine="0"/>
        <w:jc w:val="righ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Growth . . . . . . . . . . . . . . . . . . . . . . . . . . . . . . . 151, 179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Guidance . . . . . . . . . . 57, 107, 149, 151, 164, 179, 291, </w:t>
      </w:r>
      <w:r>
        <w:rPr>
          <w:rFonts w:ascii="Minion" w:hAnsi="Minion" w:eastAsia="Minion"/>
          <w:b w:val="0"/>
          <w:i w:val="0"/>
          <w:color w:val="221F1F"/>
          <w:sz w:val="14"/>
        </w:rPr>
        <w:t>313, 389, 391, 394, 395, 398, 401, 402, 403, 405, 407,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624" w:space="0"/>
            <w:col w:w="3066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14"/>
        <w:ind w:left="202" w:right="28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191, 202, 244, 265, 266, 277, 306, 317, 348, 351, 355,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404, 412, 413, 428, 432, 443, 472, 487, 489, 514, 515, </w:t>
      </w:r>
      <w:r>
        <w:rPr>
          <w:rFonts w:ascii="Minion" w:hAnsi="Minion" w:eastAsia="Minion"/>
          <w:b w:val="0"/>
          <w:i w:val="0"/>
          <w:color w:val="221F1F"/>
          <w:sz w:val="14"/>
        </w:rPr>
        <w:t>516, 518, 519, 520, 521, 524, 526, 541, 616, 623, 640,</w:t>
      </w: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624" w:space="0"/>
            <w:col w:w="3066" w:space="0"/>
          </w:cols>
          <w:docGrid w:linePitch="360"/>
        </w:sectPr>
      </w:pPr>
    </w:p>
    <w:p>
      <w:pPr>
        <w:autoSpaceDN w:val="0"/>
        <w:tabs>
          <w:tab w:pos="3820" w:val="left"/>
        </w:tabs>
        <w:autoSpaceDE w:val="0"/>
        <w:widowControl/>
        <w:spacing w:line="148" w:lineRule="exact" w:before="0" w:after="4694"/>
        <w:ind w:left="57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410, 414, 417, 418, 551, 570, 584, 587, 659, 663, 671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647, 650, 651, 653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688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345"/>
        <w:gridCol w:w="3345"/>
      </w:tblGrid>
      <w:tr>
        <w:trPr>
          <w:trHeight w:hRule="exact" w:val="252"/>
        </w:trPr>
        <w:tc>
          <w:tcPr>
            <w:tcW w:type="dxa" w:w="3020"/>
            <w:tcBorders>
              <w:top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4" w:after="0"/>
              <w:ind w:left="0" w:right="0" w:firstLine="0"/>
              <w:jc w:val="center"/>
            </w:pPr>
            <w:r>
              <w:rPr>
                <w:rFonts w:ascii="Minion" w:hAnsi="Minion" w:eastAsia="Minion"/>
                <w:b/>
                <w:i w:val="0"/>
                <w:color w:val="221F1F"/>
                <w:sz w:val="14"/>
              </w:rPr>
              <w:t>H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eaven. . . . . . . . 71, 282, 312, 436, 438, 439, 442, 444,</w:t>
            </w:r>
          </w:p>
        </w:tc>
        <w:tc>
          <w:tcPr>
            <w:tcW w:type="dxa" w:w="3230"/>
            <w:tcBorders>
              <w:top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0" w:after="0"/>
              <w:ind w:left="23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Love of God . . . . . . . . . . . . . . . . . . . . . . . . . . . 332, 522</w:t>
            </w:r>
          </w:p>
        </w:tc>
      </w:tr>
    </w:tbl>
    <w:p>
      <w:pPr>
        <w:autoSpaceDN w:val="0"/>
        <w:autoSpaceDE w:val="0"/>
        <w:widowControl/>
        <w:spacing w:line="148" w:lineRule="exact" w:before="0" w:after="8"/>
        <w:ind w:left="244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>448, 450, 451, 452, 453, 458, 459, 460, 461, 463, 465,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345"/>
        <w:gridCol w:w="3345"/>
      </w:tblGrid>
      <w:tr>
        <w:trPr>
          <w:trHeight w:hRule="exact" w:val="1926"/>
        </w:trPr>
        <w:tc>
          <w:tcPr>
            <w:tcW w:type="dxa" w:w="3270"/>
            <w:tcBorders>
              <w:bottom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  <w:tab w:pos="206" w:val="left"/>
              </w:tabs>
              <w:autoSpaceDE w:val="0"/>
              <w:widowControl/>
              <w:spacing w:line="160" w:lineRule="exact" w:before="0" w:after="0"/>
              <w:ind w:left="40" w:right="144" w:firstLine="0"/>
              <w:jc w:val="left"/>
            </w:pP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467, 468, 469, 506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Help. . . . . . . . . . . . . . . . . . . . . . . . . . . . . . . . . . 309, 542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Holiness. . . . . . . . . 53, 96, 98, 106, 110, 166, 169, 170,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171, 173, 182, 183, 192, 195, 236, 273, 326, 339, 352,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362, 388, 416, 417, 418, 422, 424, 431, 506, 562, 576,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581, 583, 630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Holiness of God . . . . . . . . . . . . . . . . . . . . . . . . . 40, 380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Holy Spirit. . . . . . . . . 68, 170, 183, 278, 283, 292, 416,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417, 418, 419, 420, 421, 422, 424, 425, 426, 427, 428,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430, 431, 432, 433, 560, 584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Home. . . . . . . . . . . . . . . . . . . . . . . . . . . . . . . . . . . . . 174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Hope . . . . . . . . . . . . . . 66, 78, 108, 111, 112, 134, 168,</w:t>
            </w:r>
          </w:p>
        </w:tc>
        <w:tc>
          <w:tcPr>
            <w:tcW w:type="dxa" w:w="3020"/>
            <w:tcBorders>
              <w:bottom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10" w:right="10" w:firstLine="0"/>
              <w:jc w:val="both"/>
            </w:pPr>
            <w:r>
              <w:rPr>
                <w:rFonts w:ascii="Minion" w:hAnsi="Minion" w:eastAsia="Minion"/>
                <w:b/>
                <w:i w:val="0"/>
                <w:color w:val="221F1F"/>
                <w:sz w:val="14"/>
              </w:rPr>
              <w:t>M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agi. . . . . . . . . . . . . . . . . . . . . . . . . . . . . . . . . . . . . . 205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Marriage . . . . . . . . . . . . . . . . . . . . . . . . . . . . . . . . . . 521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Martyrdom . . . . . . . . . . . . . . . . . . . . . . . . . . . . . . . . 507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Meditation . . . . . . . . . . . . . . . . . . . . . . . . . . . . . 23, 178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Meekness. . . . . . . . . . . . . . . . . . . . . . . . . . . . . . 209, 260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Mercy. . . . . . . . . . . . . . . . . . . . . . . . . . . . . . . . . . . . . 488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Messiah. . . . . . . . . . . . . 41, 83, 215, 224, 244, 248, 487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Miracles of Christ. . . . . . . . . . . . . . . . . . . . . . . 225, 645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Mission . . . . . . . . . . . . . . . . . . . . . . . . . . . . . . . . . . . 284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Missions . . 197, 274, 414, 498, 531, 534, 536, 537, 544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Music. . . . . . . . . . . . . . . . . . . . . . . . . . . . . . . . . . . . . 643</w:t>
            </w:r>
          </w:p>
        </w:tc>
      </w:tr>
      <w:tr>
        <w:trPr>
          <w:trHeight w:hRule="exact" w:val="970"/>
        </w:trPr>
        <w:tc>
          <w:tcPr>
            <w:tcW w:type="dxa" w:w="3270"/>
            <w:tcBorders>
              <w:top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  <w:tab w:pos="206" w:val="left"/>
              </w:tabs>
              <w:autoSpaceDE w:val="0"/>
              <w:widowControl/>
              <w:spacing w:line="158" w:lineRule="exact" w:before="0" w:after="0"/>
              <w:ind w:left="40" w:right="144" w:firstLine="0"/>
              <w:jc w:val="left"/>
            </w:pP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212, 238, 255, 270, 282, 290, 296, 297, 298, 303, 304,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309, 313, 324, 355, 390, 392, 396, 397, 427, 433, 436,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438, 442, 444, 445, 448, 451, 452, 454, 455, 456, 459,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461, 462, 463, 465, 466, 467, 468, 477, 485, 567, 572,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587, 590, 594, 597, 599, 608, 614, 652, 662 </w:t>
            </w:r>
            <w:r>
              <w:br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Humanity of Christ . . . . . . . . . . . . . . . . . . . . . . . . . 242</w:t>
            </w:r>
          </w:p>
        </w:tc>
        <w:tc>
          <w:tcPr>
            <w:tcW w:type="dxa" w:w="3020"/>
            <w:tcBorders>
              <w:top w:sz="8.0" w:val="single" w:color="#BBBD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0" w:after="0"/>
              <w:ind w:left="10" w:right="10" w:firstLine="0"/>
              <w:jc w:val="both"/>
            </w:pPr>
            <w:r>
              <w:rPr>
                <w:rFonts w:ascii="Minion" w:hAnsi="Minion" w:eastAsia="Minion"/>
                <w:b/>
                <w:i w:val="0"/>
                <w:color w:val="221F1F"/>
                <w:sz w:val="14"/>
              </w:rPr>
              <w:t>N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ame of Jesus. . . . . . . . . . . . . . . . . . . . . . . 78, 482, 632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Names of God. . . . . . . . . . . . . . . . . . . . . . . . . 14, 18, 35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Names of Jesus . . . . . . . . . . . . . . . . . . . . 42, 54, 63, 405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Nature . . . . . . . . . . . . . . . . . . . . . . . . . . . . . . . . . . 7, 478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New Year’s . . . . . . . . . . . . . . . . . . . . . . . . . . . . . . . . 168</w:t>
            </w:r>
          </w:p>
        </w:tc>
      </w:tr>
    </w:tbl>
    <w:p>
      <w:pPr>
        <w:autoSpaceDN w:val="0"/>
        <w:tabs>
          <w:tab w:pos="3318" w:val="left"/>
        </w:tabs>
        <w:autoSpaceDE w:val="0"/>
        <w:widowControl/>
        <w:spacing w:line="158" w:lineRule="exact" w:before="0" w:after="0"/>
        <w:ind w:left="78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Humility . . . . . . . . . . . . . . . . . . 159, 334, 377, 475, 508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Humility of Christ . . . . . . . . . . . . . . . . . . . . . . . . . . 209 </w:t>
      </w:r>
      <w:r>
        <w:tab/>
      </w:r>
      <w:r>
        <w:rPr>
          <w:rFonts w:ascii="Minion" w:hAnsi="Minion" w:eastAsia="Minion"/>
          <w:b/>
          <w:i w:val="0"/>
          <w:color w:val="221F1F"/>
          <w:sz w:val="14"/>
        </w:rPr>
        <w:t>O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bedience. . . . . . . . . . . . . . . . . 147, 190, 194, 364, 576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Omnipresence. . . . . . . . . . . . . . . . . . . . . . . . . . . . . . 382</w:t>
      </w:r>
    </w:p>
    <w:p>
      <w:pPr>
        <w:autoSpaceDN w:val="0"/>
        <w:autoSpaceDE w:val="0"/>
        <w:widowControl/>
        <w:spacing w:line="152" w:lineRule="exact" w:before="72" w:after="4"/>
        <w:ind w:left="78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I</w:t>
      </w:r>
      <w:r>
        <w:rPr>
          <w:rFonts w:ascii="Minion" w:hAnsi="Minion" w:eastAsia="Minion"/>
          <w:b w:val="0"/>
          <w:i w:val="0"/>
          <w:color w:val="221F1F"/>
          <w:sz w:val="14"/>
        </w:rPr>
        <w:t>ncarnation . . . . . . . . . . . . . . . . . . . . . . . . . . . . 502, 503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345"/>
        <w:gridCol w:w="3345"/>
      </w:tblGrid>
      <w:tr>
        <w:trPr>
          <w:trHeight w:hRule="exact" w:val="1164"/>
        </w:trPr>
        <w:tc>
          <w:tcPr>
            <w:tcW w:type="dxa" w:w="3120"/>
            <w:tcBorders>
              <w:start w:sz="16.0" w:val="single" w:color="#93959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Invitation. . . . . 136, 301, 327, 344, 345, 346, 347, 356, </w:t>
            </w:r>
            <w:r>
              <w:tab/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357, 360, 363, 366, 452, 563, 627, 644, 654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Minion" w:hAnsi="Minion" w:eastAsia="Minion"/>
                <w:b/>
                <w:i w:val="0"/>
                <w:color w:val="221F1F"/>
                <w:sz w:val="14"/>
              </w:rPr>
              <w:t>P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 xml:space="preserve">alm Sunday. . . . . . . . . . . . . . . . . . . . . . . . . . . . . . . 432 </w:t>
            </w:r>
            <w:r>
              <w:rPr>
                <w:rFonts w:ascii="Minion" w:hAnsi="Minion" w:eastAsia="Minion"/>
                <w:b w:val="0"/>
                <w:i w:val="0"/>
                <w:color w:val="221F1F"/>
                <w:sz w:val="14"/>
              </w:rPr>
              <w:t>Parables . . . . . . . . . . . . . . . . . . . . . . . . . . . . . . . . . . . 412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386"/>
        <w:ind w:left="0" w:right="626" w:firstLine="0"/>
        <w:jc w:val="right"/>
      </w:pPr>
      <w:r>
        <w:rPr>
          <w:rFonts w:ascii="GrotesqueMT" w:hAnsi="GrotesqueMT" w:eastAsia="GrotesqueMT"/>
          <w:b/>
          <w:i w:val="0"/>
          <w:color w:val="939597"/>
          <w:sz w:val="16"/>
        </w:rPr>
        <w:t>INDEX OF HYMN TITLES</w:t>
      </w:r>
    </w:p>
    <w:p>
      <w:pPr>
        <w:sectPr>
          <w:pgSz w:w="7920" w:h="11880"/>
          <w:pgMar w:top="302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Pardon. . . . . . . . . . . . . . . . . . . . . . . . . . . . . . . . . . . . 379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Passion . . . . . . . . . . . . . . . . . . . . . . . . . . . 124, 481, 638 </w:t>
      </w:r>
      <w:r>
        <w:rPr>
          <w:rFonts w:ascii="Minion" w:hAnsi="Minion" w:eastAsia="Minion"/>
          <w:b w:val="0"/>
          <w:i w:val="0"/>
          <w:color w:val="221F1F"/>
          <w:sz w:val="14"/>
        </w:rPr>
        <w:t>Patriotic . . . . . . . . . . . . . . 377, 548, 549, 551, 552, 553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12"/>
        <w:ind w:left="120" w:right="426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Seasonal. . . . . . . . . . . . . . . . . . . . . . . . . . . . . . . . . . . 168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Second Coming . . . . . . . . . . . . . . . . 447, 457, 477, 656 </w:t>
      </w:r>
      <w:r>
        <w:rPr>
          <w:rFonts w:ascii="Minion" w:hAnsi="Minion" w:eastAsia="Minion"/>
          <w:b w:val="0"/>
          <w:i w:val="0"/>
          <w:color w:val="221F1F"/>
          <w:sz w:val="14"/>
        </w:rPr>
        <w:t>Security . . . . . . . 92, 105, 150, 177, 270, 294, 300, 310,</w:t>
      </w:r>
    </w:p>
    <w:p>
      <w:pPr>
        <w:sectPr>
          <w:type w:val="nextColumn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412" w:val="left"/>
        </w:tabs>
        <w:autoSpaceDE w:val="0"/>
        <w:widowControl/>
        <w:spacing w:line="148" w:lineRule="exact" w:before="0" w:after="14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Peace . . . . . . 27, 93, 110, 172, 174, 177, 228, 233, 241,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315, 321, 370, 394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/>
          <w:docGrid w:linePitch="360"/>
        </w:sectPr>
      </w:pPr>
    </w:p>
    <w:p>
      <w:pPr>
        <w:autoSpaceDN w:val="0"/>
        <w:tabs>
          <w:tab w:pos="170" w:val="left"/>
          <w:tab w:pos="172" w:val="left"/>
          <w:tab w:pos="176" w:val="left"/>
          <w:tab w:pos="180" w:val="left"/>
          <w:tab w:pos="182" w:val="left"/>
          <w:tab w:pos="208" w:val="left"/>
        </w:tabs>
        <w:autoSpaceDE w:val="0"/>
        <w:widowControl/>
        <w:spacing w:line="16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292, 304, 307, 311, 316, 375, 378, 392, 400, 524, 551,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567, 578, 579, 620, 646, 670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Pentecost . . . . . . . . . . . . . . . . . . . . . . . . . . . . . . . . . . 431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Perseverance. . . . . . . . . . . . . . . . . . . 109, 336, 390, 562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Personal Relationship . . . . . . . . . . . . . . . . . . . . . . . 570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Poverty . . . . . . . . . . . . . . . . . . . . . . . . . . . . . . . 222, 539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Power . . . . . . . . . . . . . . . . . . . . 419, 425, 426, 428, 511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Praise . . . . . . . 2, 3, 4, 6, 7, 9, 11, 12, 13, 16, 17, 18, 19, </w:t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20, 24, 25, 26, 28, 29, 30, 32, 33, 34, 35, 37, 38, 42, 43, </w:t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46, 49, 52, 54, 56, 58, 61, 63, 64, 65, 66, 67, 68, 70, 72, </w:t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73, 74, 75, 76, 77, 79, 81, 83, 85, 86, 87, 88, 90, 94, 95,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120, 156, 269, 276, 277, 280, 287, 359, 371, 372, 382,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385, 388, 408, 440, 447, 475, 478, 482, 490, 498, 502,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523, 537, 561, 566, 601, 602, 632, 635, 636, 638, 639,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640, 649, 657, 658, 659, 660, 663, 664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Prayer. . . . . . . . . . 16, 23, 169, 171, 172, 174, 178, 184,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192, 267, 273, 295, 315, 320, 322, 331, 337, 348, 357,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367, 378, 398, 430, 495, 556, 563, 564, 565, 566, 571,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572, 574, 575, 577, 584, 585, 586, 589, 590, 591, 592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Prayer for the Nation . . . . . . . . . . . . . . . . . . . . . . . . 384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Presence of God . . . . . . . . . . . . . . . . . . . . . . . . . . . . 557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Promises . . . . . . . . . . . . . . 102, 108, 114, 150, 227, 313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Prophecy . . . . . . . . . . . 41, 60, 203, 208, 212, 213, 223, </w:t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224, 226, 227, 237, 238, 240, 252, 255, 341, 487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 w:num="2" w:equalWidth="0">
            <w:col w:w="3126" w:space="0"/>
            <w:col w:w="3550" w:space="0"/>
          </w:cols>
          <w:docGrid w:linePitch="360"/>
        </w:sectPr>
      </w:pPr>
    </w:p>
    <w:p>
      <w:pPr>
        <w:autoSpaceDN w:val="0"/>
        <w:tabs>
          <w:tab w:pos="286" w:val="left"/>
        </w:tabs>
        <w:autoSpaceDE w:val="0"/>
        <w:widowControl/>
        <w:spacing w:line="160" w:lineRule="exact" w:before="0" w:after="0"/>
        <w:ind w:left="124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Seeking God . . . . . . . . . . . . . . . . . . . . . . . . . . . 423, 560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Separation . . . . . . . . . . . . . . . . . . . . . . . . . . . . . . . . . 352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Servanthood . . . . . . . . . . . . . . . . . . . . . . . . . . . 217, 577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Service . . . . . . . 157, 166, 184, 194, 196, 281, 335, 343,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530, 543, 544, 561, 575, 580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Shepherds. . . . . 164, 204, 257, 258, 317, 405, 407, 412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Sins . . . . . . . . . . . . . . . . . . . . . . . . . . . . . . . . . . 621, 669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Social Concern . . . . . . . . . . . . . . . . . . . . . . . . . 184, 197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Sorrow . . . . . . . . . . . . . . . 295, 350, 455, 519, 565, 569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Star. . . . . . . . . . . . . . . . . . . . . . . . . . . . . . . . . . . . . . . 256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Stewardship. . . . . . . . 55, 196, 333, 361, 406, 533, 534,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539, 540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Strength. . . . . . . . . . . . . . . . . . . . . . . 158, 336, 545, 550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Submission . . . . . . . . . . 47, 94, 98, 106, 125, 132, 173,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181, 350, 367, 375, 399, 414, 574, 576, 577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Suffering . . . . . . . . . . . . . . . . . . . . . . . . . . . . . . 455, 670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Suffering of Christ . . . . . . . . . . . . . . 124, 135, 246, 569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Sunday. . . . . . . . . . . . . . . . . . . . . . . . . . . . . . . . . . . . 280 </w:t>
      </w:r>
      <w:r>
        <w:rPr>
          <w:rFonts w:ascii="Minion" w:hAnsi="Minion" w:eastAsia="Minion"/>
          <w:b w:val="0"/>
          <w:i w:val="0"/>
          <w:color w:val="221F1F"/>
          <w:sz w:val="14"/>
        </w:rPr>
        <w:t>Surrender . . . . . 326, 333, 335, 339, 345, 361, 588, 589</w:t>
      </w:r>
    </w:p>
    <w:p>
      <w:pPr>
        <w:autoSpaceDN w:val="0"/>
        <w:autoSpaceDE w:val="0"/>
        <w:widowControl/>
        <w:spacing w:line="160" w:lineRule="exact" w:before="220" w:after="10"/>
        <w:ind w:left="124" w:right="426" w:firstLine="0"/>
        <w:jc w:val="both"/>
      </w:pPr>
      <w:r>
        <w:rPr>
          <w:rFonts w:ascii="Minion" w:hAnsi="Minion" w:eastAsia="Minion"/>
          <w:b/>
          <w:i w:val="0"/>
          <w:color w:val="221F1F"/>
          <w:sz w:val="14"/>
        </w:rPr>
        <w:t>T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emptation. . . . . . . . . . . . . . . . . . . . . . . . . . . . 667, 671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Testimony. . . . . . . . . . . . . . . . . . . . . . . . . 622, 634, 644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Thankfulness . . . . . . . . . . . . . . . . . . 247, 396, 653, 658 </w:t>
      </w:r>
      <w:r>
        <w:rPr>
          <w:rFonts w:ascii="Minion" w:hAnsi="Minion" w:eastAsia="Minion"/>
          <w:b w:val="0"/>
          <w:i w:val="0"/>
          <w:color w:val="221F1F"/>
          <w:sz w:val="14"/>
        </w:rPr>
        <w:t>Thanksgiving. . . . . . . . . 55, 70, 76, 632, 656, 657, 659,</w:t>
      </w:r>
    </w:p>
    <w:p>
      <w:pPr>
        <w:sectPr>
          <w:type w:val="nextColumn"/>
          <w:pgSz w:w="7920" w:h="11880"/>
          <w:pgMar w:top="302" w:right="414" w:bottom="0" w:left="830" w:header="720" w:footer="720" w:gutter="0"/>
          <w:cols w:num="2" w:equalWidth="0">
            <w:col w:w="3126" w:space="0"/>
            <w:col w:w="3550" w:space="0"/>
          </w:cols>
          <w:docGrid w:linePitch="360"/>
        </w:sectPr>
      </w:pPr>
    </w:p>
    <w:p>
      <w:pPr>
        <w:autoSpaceDN w:val="0"/>
        <w:tabs>
          <w:tab w:pos="3412" w:val="left"/>
        </w:tabs>
        <w:autoSpaceDE w:val="0"/>
        <w:widowControl/>
        <w:spacing w:line="148" w:lineRule="exact" w:before="0" w:after="12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Protection . . . . . . . . . . . . . . . . . . . . . . . . . 307, 310, 405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660, 662, 663, 664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10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Providence . . . . . . . . . . . . . . . . . . . . . . . . . . . . 299, 310 </w:t>
      </w:r>
      <w:r>
        <w:rPr>
          <w:rFonts w:ascii="Minion" w:hAnsi="Minion" w:eastAsia="Minion"/>
          <w:b w:val="0"/>
          <w:i w:val="0"/>
          <w:color w:val="221F1F"/>
          <w:sz w:val="14"/>
        </w:rPr>
        <w:t>Provision . . . . . . . . . . . . . . . . . . . . . . . . . . . . . . . . . . 410</w:t>
      </w:r>
    </w:p>
    <w:p>
      <w:pPr>
        <w:autoSpaceDN w:val="0"/>
        <w:tabs>
          <w:tab w:pos="172" w:val="left"/>
        </w:tabs>
        <w:autoSpaceDE w:val="0"/>
        <w:widowControl/>
        <w:spacing w:line="162" w:lineRule="exact" w:before="220" w:after="0"/>
        <w:ind w:left="1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R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edemption. . . . . . . . 10, 130, 141, 360, 371, 385, 413,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443, 473, 476, 499, 623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Refuge . . . . . . . . . . . . . . . . . . . . . . . . . . . . . . . . . . . . 314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Renewal. . . . . . . . . . . . . . . . . . . . . . . . . . . . . . . 558, 559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Repentance . . . . . . . . . . . . . . . . . . . . . . . . . . . . . . . . 329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Rest . . . . . . . . . . . . . . . . . . 101, 115, 296, 395, 579, 582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Resurrection . . . . . . . . 13, 20, 142, 460, 594, 595, 596,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598, 601, 602, 603, 605, 607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Resurrection of Christ . . . . . . . . . . . . . . . 599, 600, 604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Return of Christ . . . . . . 5, 45, 163, 234, 445, 446, 454,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456, 462, 466, 654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Revival . . . . . . . . . . . 320, 359, 421, 423, 429, 430, 559 </w:t>
      </w:r>
      <w:r>
        <w:rPr>
          <w:rFonts w:ascii="Minion" w:hAnsi="Minion" w:eastAsia="Minion"/>
          <w:b w:val="0"/>
          <w:i w:val="0"/>
          <w:color w:val="221F1F"/>
          <w:sz w:val="14"/>
        </w:rPr>
        <w:t>Righteousness . . . . . . . . . . . . . . . . . . . . . . . . . . . . . . 626</w:t>
      </w:r>
    </w:p>
    <w:p>
      <w:pPr>
        <w:autoSpaceDN w:val="0"/>
        <w:autoSpaceDE w:val="0"/>
        <w:widowControl/>
        <w:spacing w:line="162" w:lineRule="exact" w:before="220" w:after="0"/>
        <w:ind w:left="0" w:right="118" w:firstLine="0"/>
        <w:jc w:val="right"/>
      </w:pPr>
      <w:r>
        <w:rPr>
          <w:rFonts w:ascii="Minion" w:hAnsi="Minion" w:eastAsia="Minion"/>
          <w:b/>
          <w:i w:val="0"/>
          <w:color w:val="221F1F"/>
          <w:sz w:val="14"/>
        </w:rPr>
        <w:t>S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afety . . . . . . . . . . . . . . . . . . . . . . . . . . . . . . . . . . . . . . 92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Saints . . . . . . . . . . . . . . . . . . . . . . . . . . . . . . . . . . . . . 641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Salvation . . . . . . . . 81, 82, 94, 112, 114, 118, 119, 123,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126, 138, 140, 153, 221, 285, 300, 301, 314, 316, 327,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329, 330, 341, 342, 344, 345, 346, 347, 356, 360, 363,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364, 366, 367, 453, 468, 479, 484, 485, 492, 493, 496,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497, 500, 504, 509, 516, 518, 525, 534, 535, 536, 538,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542, 560, 608, 611, 612, 613, 614, 615, 618, 619, 620, </w:t>
      </w:r>
      <w:r>
        <w:rPr>
          <w:rFonts w:ascii="Minion" w:hAnsi="Minion" w:eastAsia="Minion"/>
          <w:b w:val="0"/>
          <w:i w:val="0"/>
          <w:color w:val="221F1F"/>
          <w:sz w:val="14"/>
        </w:rPr>
        <w:t>621, 622, 625, 627, 630, 634, 635, 637, 639, 643, 645,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280" w:val="left"/>
          <w:tab w:pos="282" w:val="left"/>
          <w:tab w:pos="286" w:val="left"/>
        </w:tabs>
        <w:autoSpaceDE w:val="0"/>
        <w:widowControl/>
        <w:spacing w:line="158" w:lineRule="exact" w:before="0" w:after="0"/>
        <w:ind w:left="120" w:right="288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Titles of God . . . . . . . . . . . . . . . . . . . . . . . . . . . . . . . . 58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Trials . . . . . . . . . . . . . . . . . . . . . . . . . . . . . . . . . 568, 662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Tribulation . . . . . . . . . . . . . . . . . . . . . . . . . . . . . . . . 565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Trinity . . . . . . . . . 14, 21, 26, 30, 57, 68, 264, 278, 279,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280, 374, 380, 419, 502, 523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Trust. . . . . . . . . . . . 66, 92, 93, 102, 103, 105, 113, 115, </w:t>
      </w:r>
      <w:r>
        <w:tab/>
      </w:r>
      <w:r>
        <w:tab/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296, 299, 303, 305, 338, 364, 365, 370, 389, 397, 398,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437, 571, 610, 617, 637, 668, 671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>Truth . . . . . . . . . . . . . . . . . . . . . . . . . . . . . . . . . . . . . 185</w:t>
      </w:r>
    </w:p>
    <w:p>
      <w:pPr>
        <w:autoSpaceDN w:val="0"/>
        <w:autoSpaceDE w:val="0"/>
        <w:widowControl/>
        <w:spacing w:line="150" w:lineRule="exact" w:before="230" w:after="0"/>
        <w:ind w:left="120" w:right="0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U</w:t>
      </w:r>
      <w:r>
        <w:rPr>
          <w:rFonts w:ascii="Minion" w:hAnsi="Minion" w:eastAsia="Minion"/>
          <w:b w:val="0"/>
          <w:i w:val="0"/>
          <w:color w:val="221F1F"/>
          <w:sz w:val="14"/>
        </w:rPr>
        <w:t>nity. . . . . 186, 265, 266, 274, 279, 283, 286, 384, 533</w:t>
      </w:r>
    </w:p>
    <w:p>
      <w:pPr>
        <w:autoSpaceDN w:val="0"/>
        <w:autoSpaceDE w:val="0"/>
        <w:widowControl/>
        <w:spacing w:line="160" w:lineRule="exact" w:before="220" w:after="0"/>
        <w:ind w:left="0" w:right="288" w:firstLine="0"/>
        <w:jc w:val="center"/>
      </w:pPr>
      <w:r>
        <w:rPr>
          <w:rFonts w:ascii="Minion" w:hAnsi="Minion" w:eastAsia="Minion"/>
          <w:b/>
          <w:i w:val="0"/>
          <w:color w:val="221F1F"/>
          <w:sz w:val="14"/>
        </w:rPr>
        <w:t>V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alues . . . . . . . . . . . . . . . . . . . . . . . . . . . . . . . . . . . . 545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Victory. . . . . . . . . 24, 84, 186, 187, 188, 311, 372, 454,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457, 490, 497, 537, 595, 596, 598, 605, 607, 608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Violence. . . . . . . . . . . . . . . . . . . . . . . . . . . . . . . . . . . 228 </w:t>
      </w:r>
      <w:r>
        <w:rPr>
          <w:rFonts w:ascii="Minion" w:hAnsi="Minion" w:eastAsia="Minion"/>
          <w:b w:val="0"/>
          <w:i w:val="0"/>
          <w:color w:val="221F1F"/>
          <w:sz w:val="14"/>
        </w:rPr>
        <w:t>Vision . . . . . . . . . . . . . . . . . . . . . . . . . . . . . . . . . . . . 557</w:t>
      </w:r>
    </w:p>
    <w:p>
      <w:pPr>
        <w:autoSpaceDN w:val="0"/>
        <w:tabs>
          <w:tab w:pos="282" w:val="left"/>
        </w:tabs>
        <w:autoSpaceDE w:val="0"/>
        <w:widowControl/>
        <w:spacing w:line="160" w:lineRule="exact" w:before="220" w:after="2"/>
        <w:ind w:left="120" w:right="288" w:firstLine="0"/>
        <w:jc w:val="left"/>
      </w:pPr>
      <w:r>
        <w:rPr>
          <w:rFonts w:ascii="Minion" w:hAnsi="Minion" w:eastAsia="Minion"/>
          <w:b/>
          <w:i w:val="0"/>
          <w:color w:val="221F1F"/>
          <w:sz w:val="14"/>
        </w:rPr>
        <w:t>W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aiting on God . . . . . . . . . . . . . . . . . . . . 229, 575, 585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Warfare . . . . . . . . . . . . . . . . . . . . . . . . . . . . . . . . . . . 402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Wisdom. . . . . . . . . . . . . . . . . . . . . . . . . . . . . . . . . . . 511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Witness . . . . . . . . . . . . 90, 157, 541, 544, 575, 639, 644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Witnessing. . . . . . . . . 72, 160, 530, 533, 535, 536, 538,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540, 543, 564, 564, 631, 640 </w:t>
      </w:r>
      <w:r>
        <w:br/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Wonder. . . . . . . . . . . . . . . . 50, 211, 229, 246, 323, 526 </w:t>
      </w:r>
      <w:r>
        <w:rPr>
          <w:rFonts w:ascii="Minion" w:hAnsi="Minion" w:eastAsia="Minion"/>
          <w:b w:val="0"/>
          <w:i w:val="0"/>
          <w:color w:val="221F1F"/>
          <w:sz w:val="14"/>
        </w:rPr>
        <w:t>Word of God. . . . . . . . . . 147, 148, 164, 174, 264, 496,</w:t>
      </w:r>
    </w:p>
    <w:p>
      <w:pPr>
        <w:sectPr>
          <w:type w:val="nextColumn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tabs>
          <w:tab w:pos="3412" w:val="left"/>
        </w:tabs>
        <w:autoSpaceDE w:val="0"/>
        <w:widowControl/>
        <w:spacing w:line="148" w:lineRule="exact" w:before="0" w:after="4"/>
        <w:ind w:left="172" w:right="0" w:firstLine="0"/>
        <w:jc w:val="lef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647, 648, 652 </w:t>
      </w:r>
      <w:r>
        <w:tab/>
      </w:r>
      <w:r>
        <w:rPr>
          <w:rFonts w:ascii="Minion" w:hAnsi="Minion" w:eastAsia="Minion"/>
          <w:b w:val="0"/>
          <w:i w:val="0"/>
          <w:color w:val="221F1F"/>
          <w:sz w:val="14"/>
        </w:rPr>
        <w:t>501, 578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10" w:right="120" w:firstLine="0"/>
        <w:jc w:val="both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Sanctification . . . . . 53, 96, 98, 416, 429, 516, 562, 581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Satisfaction . . . . . . . . . . . . . . . . . . . . . . . . . . . . . . . . 630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Savior. . . . . . . . . . . . . . . . . . . . . . . . . . . . . . . . . . . . . . 42 </w:t>
      </w:r>
      <w:r>
        <w:rPr>
          <w:rFonts w:ascii="Minion" w:hAnsi="Minion" w:eastAsia="Minion"/>
          <w:b w:val="0"/>
          <w:i w:val="0"/>
          <w:color w:val="221F1F"/>
          <w:sz w:val="14"/>
        </w:rPr>
        <w:t>Scripture . . . . . . . . . . . . . . . . . . . . . . . . . . 151, 152, 153</w:t>
      </w:r>
    </w:p>
    <w:p>
      <w:pPr>
        <w:sectPr>
          <w:type w:val="continuous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424" w:firstLine="0"/>
        <w:jc w:val="right"/>
      </w:pPr>
      <w:r>
        <w:rPr>
          <w:rFonts w:ascii="Minion" w:hAnsi="Minion" w:eastAsia="Minion"/>
          <w:b w:val="0"/>
          <w:i w:val="0"/>
          <w:color w:val="221F1F"/>
          <w:sz w:val="14"/>
        </w:rPr>
        <w:t xml:space="preserve">World . . . . . . . . . . . . . . . . . . . . . . . . . . . . . 99, 362, 539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Worship. . . . . . . . . . . 3, 5, 9, 12, 14, 16, 17, 18, 23, 24, </w:t>
      </w:r>
      <w:r>
        <w:rPr>
          <w:rFonts w:ascii="Minion" w:hAnsi="Minion" w:eastAsia="Minion"/>
          <w:b w:val="0"/>
          <w:i w:val="0"/>
          <w:color w:val="221F1F"/>
          <w:sz w:val="14"/>
        </w:rPr>
        <w:t xml:space="preserve">26, 29, 30, 33, 34, 35, 37, 38, 40, 44, 45, 47, 48, 49, 50, </w:t>
      </w:r>
      <w:r>
        <w:rPr>
          <w:rFonts w:ascii="Minion" w:hAnsi="Minion" w:eastAsia="Minion"/>
          <w:b w:val="0"/>
          <w:i w:val="0"/>
          <w:color w:val="221F1F"/>
          <w:sz w:val="14"/>
        </w:rPr>
        <w:t>52, 58, 59, 61, 64, 65, 67, 72, 73, 74, 76, 77, 81, 85, 86,</w:t>
      </w:r>
    </w:p>
    <w:p>
      <w:pPr>
        <w:autoSpaceDN w:val="0"/>
        <w:autoSpaceDE w:val="0"/>
        <w:widowControl/>
        <w:spacing w:line="196" w:lineRule="exact" w:before="230" w:after="0"/>
        <w:ind w:left="0" w:right="20" w:firstLine="0"/>
        <w:jc w:val="right"/>
      </w:pPr>
      <w:r>
        <w:rPr>
          <w:rFonts w:ascii="GrotesqueMT" w:hAnsi="GrotesqueMT" w:eastAsia="GrotesqueMT"/>
          <w:b/>
          <w:i w:val="0"/>
          <w:color w:val="221F1F"/>
          <w:sz w:val="16"/>
        </w:rPr>
        <w:t>689</w:t>
      </w:r>
    </w:p>
    <w:p>
      <w:pPr>
        <w:sectPr>
          <w:type w:val="nextColumn"/>
          <w:pgSz w:w="7920" w:h="11880"/>
          <w:pgMar w:top="302" w:right="414" w:bottom="0" w:left="830" w:header="720" w:footer="720" w:gutter="0"/>
          <w:cols w:num="2" w:equalWidth="0">
            <w:col w:w="3130" w:space="0"/>
            <w:col w:w="3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196" w:lineRule="exact" w:before="0" w:after="10084"/>
        <w:ind w:left="660" w:right="0" w:firstLine="0"/>
        <w:jc w:val="left"/>
      </w:pPr>
      <w:r>
        <w:rPr>
          <w:rFonts w:ascii="GrotesqueMT" w:hAnsi="GrotesqueMT" w:eastAsia="GrotesqueMT"/>
          <w:b/>
          <w:i w:val="0"/>
          <w:color w:val="939597"/>
          <w:sz w:val="16"/>
        </w:rPr>
        <w:t>THE COMPLETE BOOK OF HYMNS</w:t>
      </w:r>
    </w:p>
    <w:p>
      <w:pPr>
        <w:sectPr>
          <w:pgSz w:w="7920" w:h="11880"/>
          <w:pgMar w:top="302" w:right="810" w:bottom="0" w:left="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GrotesqueMT" w:hAnsi="GrotesqueMT" w:eastAsia="GrotesqueMT"/>
          <w:b/>
          <w:i w:val="0"/>
          <w:color w:val="221F1F"/>
          <w:sz w:val="16"/>
        </w:rPr>
        <w:t>690</w:t>
      </w:r>
    </w:p>
    <w:p>
      <w:pPr>
        <w:sectPr>
          <w:type w:val="continuous"/>
          <w:pgSz w:w="7920" w:h="11880"/>
          <w:pgMar w:top="302" w:right="810" w:bottom="0" w:left="420" w:header="720" w:footer="720" w:gutter="0"/>
          <w:cols w:num="2" w:equalWidth="0">
            <w:col w:w="342" w:space="0"/>
            <w:col w:w="6348" w:space="0"/>
          </w:cols>
          <w:docGrid w:linePitch="360"/>
        </w:sectPr>
      </w:pPr>
    </w:p>
    <w:sectPr w:rsidR="00FC693F" w:rsidRPr="0006063C" w:rsidSect="00034616">
      <w:type w:val="nextColumn"/>
      <w:pgSz w:w="7920" w:h="11880"/>
      <w:pgMar w:top="302" w:right="810" w:bottom="0" w:left="420" w:header="720" w:footer="720" w:gutter="0"/>
      <w:cols w:num="2" w:equalWidth="0">
        <w:col w:w="342" w:space="0"/>
        <w:col w:w="63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